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8ECDB" w14:textId="77777777" w:rsidR="000A5169" w:rsidRDefault="000A5169" w:rsidP="000A5169">
      <w:pPr>
        <w:rPr>
          <w:rFonts w:ascii="Aptos Display" w:hAnsi="Aptos Display"/>
          <w:b/>
          <w:bCs/>
          <w:sz w:val="28"/>
          <w:szCs w:val="28"/>
        </w:rPr>
      </w:pPr>
    </w:p>
    <w:p w14:paraId="7F754D79" w14:textId="77777777" w:rsidR="000A5169" w:rsidRDefault="000A5169" w:rsidP="000A5169">
      <w:pPr>
        <w:rPr>
          <w:rFonts w:ascii="Aptos Display" w:hAnsi="Aptos Display"/>
          <w:b/>
          <w:bCs/>
          <w:sz w:val="28"/>
          <w:szCs w:val="28"/>
        </w:rPr>
      </w:pPr>
      <w:r>
        <w:rPr>
          <w:rFonts w:ascii="Aptos Display" w:hAnsi="Aptos Display"/>
          <w:b/>
          <w:bCs/>
          <w:sz w:val="28"/>
          <w:szCs w:val="28"/>
        </w:rPr>
        <w:t>CS300 Project One</w:t>
      </w:r>
    </w:p>
    <w:p w14:paraId="5449110E" w14:textId="7E32E120" w:rsidR="00D06F9D" w:rsidRDefault="00D06F9D" w:rsidP="000A5169">
      <w:pPr>
        <w:rPr>
          <w:rFonts w:ascii="Aptos Display" w:hAnsi="Aptos Display"/>
          <w:b/>
          <w:bCs/>
          <w:sz w:val="28"/>
          <w:szCs w:val="28"/>
        </w:rPr>
      </w:pPr>
      <w:r>
        <w:rPr>
          <w:rFonts w:ascii="Aptos Display" w:hAnsi="Aptos Display"/>
          <w:b/>
          <w:bCs/>
          <w:sz w:val="28"/>
          <w:szCs w:val="28"/>
        </w:rPr>
        <w:t>Kevin Jordan</w:t>
      </w:r>
    </w:p>
    <w:p w14:paraId="67202006" w14:textId="59CF441F" w:rsidR="000A5169" w:rsidRPr="000A5169" w:rsidRDefault="000A5169" w:rsidP="000A5169">
      <w:pPr>
        <w:rPr>
          <w:rFonts w:ascii="Aptos Display" w:hAnsi="Aptos Display"/>
          <w:b/>
          <w:bCs/>
          <w:sz w:val="28"/>
          <w:szCs w:val="28"/>
        </w:rPr>
      </w:pPr>
      <w:r w:rsidRPr="000A5169">
        <w:rPr>
          <w:rFonts w:ascii="Aptos Display" w:hAnsi="Aptos Display"/>
          <w:b/>
          <w:bCs/>
          <w:sz w:val="28"/>
          <w:szCs w:val="28"/>
        </w:rPr>
        <w:t>Vector Pseudo Code</w:t>
      </w:r>
    </w:p>
    <w:p w14:paraId="56797D2A"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r w:rsidRPr="000A5169">
        <w:rPr>
          <w:rFonts w:ascii="Aptos Display" w:hAnsi="Aptos Display"/>
        </w:rPr>
        <w:t>importCourseData</w:t>
      </w:r>
      <w:proofErr w:type="spellEnd"/>
      <w:r w:rsidRPr="000A5169">
        <w:rPr>
          <w:rFonts w:ascii="Aptos Display" w:hAnsi="Aptos Display"/>
        </w:rPr>
        <w:t>(</w:t>
      </w:r>
      <w:proofErr w:type="spellStart"/>
      <w:r w:rsidRPr="000A5169">
        <w:rPr>
          <w:rFonts w:ascii="Aptos Display" w:hAnsi="Aptos Display"/>
        </w:rPr>
        <w:t>fileName</w:t>
      </w:r>
      <w:proofErr w:type="spellEnd"/>
      <w:r w:rsidRPr="000A5169">
        <w:rPr>
          <w:rFonts w:ascii="Aptos Display" w:hAnsi="Aptos Display"/>
        </w:rPr>
        <w:t>)</w:t>
      </w:r>
    </w:p>
    <w:p w14:paraId="0DC39F2F" w14:textId="77777777" w:rsidR="000A5169" w:rsidRPr="000A5169" w:rsidRDefault="000A5169" w:rsidP="000A5169">
      <w:pPr>
        <w:rPr>
          <w:rFonts w:ascii="Aptos Display" w:hAnsi="Aptos Display"/>
        </w:rPr>
      </w:pPr>
      <w:r w:rsidRPr="000A5169">
        <w:rPr>
          <w:rFonts w:ascii="Aptos Display" w:hAnsi="Aptos Display"/>
        </w:rPr>
        <w:t xml:space="preserve">    CREATE </w:t>
      </w:r>
      <w:proofErr w:type="spellStart"/>
      <w:r w:rsidRPr="000A5169">
        <w:rPr>
          <w:rFonts w:ascii="Aptos Display" w:hAnsi="Aptos Display"/>
        </w:rPr>
        <w:t>courseVector</w:t>
      </w:r>
      <w:proofErr w:type="spellEnd"/>
      <w:r w:rsidRPr="000A5169">
        <w:rPr>
          <w:rFonts w:ascii="Aptos Display" w:hAnsi="Aptos Display"/>
        </w:rPr>
        <w:t xml:space="preserve"> ← new Vector</w:t>
      </w:r>
    </w:p>
    <w:p w14:paraId="24BE8945" w14:textId="77777777" w:rsidR="000A5169" w:rsidRPr="000A5169" w:rsidRDefault="000A5169" w:rsidP="000A5169">
      <w:pPr>
        <w:rPr>
          <w:rFonts w:ascii="Aptos Display" w:hAnsi="Aptos Display"/>
        </w:rPr>
      </w:pPr>
      <w:r w:rsidRPr="000A5169">
        <w:rPr>
          <w:rFonts w:ascii="Aptos Display" w:hAnsi="Aptos Display"/>
        </w:rPr>
        <w:t xml:space="preserve">    OPEN file at </w:t>
      </w:r>
      <w:proofErr w:type="spellStart"/>
      <w:r w:rsidRPr="000A5169">
        <w:rPr>
          <w:rFonts w:ascii="Aptos Display" w:hAnsi="Aptos Display"/>
        </w:rPr>
        <w:t>fileName</w:t>
      </w:r>
      <w:proofErr w:type="spellEnd"/>
    </w:p>
    <w:p w14:paraId="3CA4E293" w14:textId="77777777" w:rsidR="000A5169" w:rsidRPr="000A5169" w:rsidRDefault="000A5169" w:rsidP="000A5169">
      <w:pPr>
        <w:rPr>
          <w:rFonts w:ascii="Aptos Display" w:hAnsi="Aptos Display"/>
        </w:rPr>
      </w:pPr>
      <w:r w:rsidRPr="000A5169">
        <w:rPr>
          <w:rFonts w:ascii="Aptos Display" w:hAnsi="Aptos Display"/>
        </w:rPr>
        <w:t xml:space="preserve">    IF file doesn't open THEN</w:t>
      </w:r>
    </w:p>
    <w:p w14:paraId="1C94F852" w14:textId="77777777" w:rsidR="000A5169" w:rsidRPr="000A5169" w:rsidRDefault="000A5169" w:rsidP="000A5169">
      <w:pPr>
        <w:rPr>
          <w:rFonts w:ascii="Aptos Display" w:hAnsi="Aptos Display"/>
        </w:rPr>
      </w:pPr>
      <w:r w:rsidRPr="000A5169">
        <w:rPr>
          <w:rFonts w:ascii="Aptos Display" w:hAnsi="Aptos Display"/>
        </w:rPr>
        <w:t xml:space="preserve">        PRINT "Couldn't open file"</w:t>
      </w:r>
    </w:p>
    <w:p w14:paraId="1A07303E" w14:textId="77777777" w:rsidR="000A5169" w:rsidRPr="000A5169" w:rsidRDefault="000A5169" w:rsidP="000A5169">
      <w:pPr>
        <w:rPr>
          <w:rFonts w:ascii="Aptos Display" w:hAnsi="Aptos Display"/>
        </w:rPr>
      </w:pPr>
      <w:r w:rsidRPr="000A5169">
        <w:rPr>
          <w:rFonts w:ascii="Aptos Display" w:hAnsi="Aptos Display"/>
        </w:rPr>
        <w:t xml:space="preserve">        RETURN</w:t>
      </w:r>
    </w:p>
    <w:p w14:paraId="20D274D2"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44D85BE7" w14:textId="77777777" w:rsidR="000A5169" w:rsidRPr="000A5169" w:rsidRDefault="000A5169" w:rsidP="000A5169">
      <w:pPr>
        <w:rPr>
          <w:rFonts w:ascii="Aptos Display" w:hAnsi="Aptos Display"/>
        </w:rPr>
      </w:pPr>
      <w:r w:rsidRPr="000A5169">
        <w:rPr>
          <w:rFonts w:ascii="Aptos Display" w:hAnsi="Aptos Display"/>
        </w:rPr>
        <w:t xml:space="preserve">    REPEAT</w:t>
      </w:r>
    </w:p>
    <w:p w14:paraId="3B4A8EED" w14:textId="77777777" w:rsidR="000A5169" w:rsidRPr="000A5169" w:rsidRDefault="000A5169" w:rsidP="000A5169">
      <w:pPr>
        <w:rPr>
          <w:rFonts w:ascii="Aptos Display" w:hAnsi="Aptos Display"/>
        </w:rPr>
      </w:pPr>
      <w:r w:rsidRPr="000A5169">
        <w:rPr>
          <w:rFonts w:ascii="Aptos Display" w:hAnsi="Aptos Display"/>
        </w:rPr>
        <w:t xml:space="preserve">        READ entry FROM file</w:t>
      </w:r>
    </w:p>
    <w:p w14:paraId="3659E40E" w14:textId="77777777" w:rsidR="000A5169" w:rsidRPr="000A5169" w:rsidRDefault="000A5169" w:rsidP="000A5169">
      <w:pPr>
        <w:rPr>
          <w:rFonts w:ascii="Aptos Display" w:hAnsi="Aptos Display"/>
        </w:rPr>
      </w:pPr>
      <w:r w:rsidRPr="000A5169">
        <w:rPr>
          <w:rFonts w:ascii="Aptos Display" w:hAnsi="Aptos Display"/>
        </w:rPr>
        <w:t xml:space="preserve">        IF entry IS NULL THEN</w:t>
      </w:r>
    </w:p>
    <w:p w14:paraId="318EAB47" w14:textId="77777777" w:rsidR="000A5169" w:rsidRPr="000A5169" w:rsidRDefault="000A5169" w:rsidP="000A5169">
      <w:pPr>
        <w:rPr>
          <w:rFonts w:ascii="Aptos Display" w:hAnsi="Aptos Display"/>
        </w:rPr>
      </w:pPr>
      <w:r w:rsidRPr="000A5169">
        <w:rPr>
          <w:rFonts w:ascii="Aptos Display" w:hAnsi="Aptos Display"/>
        </w:rPr>
        <w:t xml:space="preserve">            BREAK</w:t>
      </w:r>
    </w:p>
    <w:p w14:paraId="494D937E"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4020144D" w14:textId="77777777" w:rsidR="000A5169" w:rsidRPr="000A5169" w:rsidRDefault="000A5169" w:rsidP="000A5169">
      <w:pPr>
        <w:rPr>
          <w:rFonts w:ascii="Aptos Display" w:hAnsi="Aptos Display"/>
        </w:rPr>
      </w:pPr>
      <w:r w:rsidRPr="000A5169">
        <w:rPr>
          <w:rFonts w:ascii="Aptos Display" w:hAnsi="Aptos Display"/>
        </w:rPr>
        <w:t xml:space="preserve">        SPLIT entry using commas → </w:t>
      </w:r>
      <w:proofErr w:type="spellStart"/>
      <w:r w:rsidRPr="000A5169">
        <w:rPr>
          <w:rFonts w:ascii="Aptos Display" w:hAnsi="Aptos Display"/>
        </w:rPr>
        <w:t>lineParts</w:t>
      </w:r>
      <w:proofErr w:type="spellEnd"/>
    </w:p>
    <w:p w14:paraId="29B7AB69" w14:textId="77777777" w:rsidR="000A5169" w:rsidRPr="000A5169" w:rsidRDefault="000A5169" w:rsidP="000A5169">
      <w:pPr>
        <w:rPr>
          <w:rFonts w:ascii="Aptos Display" w:hAnsi="Aptos Display"/>
        </w:rPr>
      </w:pPr>
      <w:r w:rsidRPr="000A5169">
        <w:rPr>
          <w:rFonts w:ascii="Aptos Display" w:hAnsi="Aptos Display"/>
        </w:rPr>
        <w:t xml:space="preserve">        IF count of </w:t>
      </w:r>
      <w:proofErr w:type="spellStart"/>
      <w:r w:rsidRPr="000A5169">
        <w:rPr>
          <w:rFonts w:ascii="Aptos Display" w:hAnsi="Aptos Display"/>
        </w:rPr>
        <w:t>lineParts</w:t>
      </w:r>
      <w:proofErr w:type="spellEnd"/>
      <w:r w:rsidRPr="000A5169">
        <w:rPr>
          <w:rFonts w:ascii="Aptos Display" w:hAnsi="Aptos Display"/>
        </w:rPr>
        <w:t xml:space="preserve"> &lt; 2 THEN</w:t>
      </w:r>
    </w:p>
    <w:p w14:paraId="0637A208" w14:textId="77777777" w:rsidR="000A5169" w:rsidRPr="000A5169" w:rsidRDefault="000A5169" w:rsidP="000A5169">
      <w:pPr>
        <w:rPr>
          <w:rFonts w:ascii="Aptos Display" w:hAnsi="Aptos Display"/>
        </w:rPr>
      </w:pPr>
      <w:r w:rsidRPr="000A5169">
        <w:rPr>
          <w:rFonts w:ascii="Aptos Display" w:hAnsi="Aptos Display"/>
        </w:rPr>
        <w:t xml:space="preserve">            PRINT "Line doesn't have enough info"</w:t>
      </w:r>
    </w:p>
    <w:p w14:paraId="1F4FB9F1" w14:textId="77777777" w:rsidR="000A5169" w:rsidRPr="000A5169" w:rsidRDefault="000A5169" w:rsidP="000A5169">
      <w:pPr>
        <w:rPr>
          <w:rFonts w:ascii="Aptos Display" w:hAnsi="Aptos Display"/>
        </w:rPr>
      </w:pPr>
      <w:r w:rsidRPr="000A5169">
        <w:rPr>
          <w:rFonts w:ascii="Aptos Display" w:hAnsi="Aptos Display"/>
        </w:rPr>
        <w:t xml:space="preserve">            RETURN</w:t>
      </w:r>
    </w:p>
    <w:p w14:paraId="509D0C65"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33F16139" w14:textId="77777777" w:rsidR="000A5169" w:rsidRPr="000A5169" w:rsidRDefault="000A5169" w:rsidP="000A5169">
      <w:pPr>
        <w:rPr>
          <w:rFonts w:ascii="Aptos Display" w:hAnsi="Aptos Display"/>
        </w:rPr>
      </w:pPr>
      <w:r w:rsidRPr="000A5169">
        <w:rPr>
          <w:rFonts w:ascii="Aptos Display" w:hAnsi="Aptos Display"/>
        </w:rPr>
        <w:t xml:space="preserve">        SET id ← </w:t>
      </w:r>
      <w:proofErr w:type="spellStart"/>
      <w:proofErr w:type="gramStart"/>
      <w:r w:rsidRPr="000A5169">
        <w:rPr>
          <w:rFonts w:ascii="Aptos Display" w:hAnsi="Aptos Display"/>
        </w:rPr>
        <w:t>lineParts</w:t>
      </w:r>
      <w:proofErr w:type="spellEnd"/>
      <w:r w:rsidRPr="000A5169">
        <w:rPr>
          <w:rFonts w:ascii="Aptos Display" w:hAnsi="Aptos Display"/>
        </w:rPr>
        <w:t>[</w:t>
      </w:r>
      <w:proofErr w:type="gramEnd"/>
      <w:r w:rsidRPr="000A5169">
        <w:rPr>
          <w:rFonts w:ascii="Aptos Display" w:hAnsi="Aptos Display"/>
        </w:rPr>
        <w:t>0]</w:t>
      </w:r>
    </w:p>
    <w:p w14:paraId="4E2B9C13" w14:textId="77777777" w:rsidR="000A5169" w:rsidRPr="000A5169" w:rsidRDefault="000A5169" w:rsidP="000A5169">
      <w:pPr>
        <w:rPr>
          <w:rFonts w:ascii="Aptos Display" w:hAnsi="Aptos Display"/>
        </w:rPr>
      </w:pPr>
      <w:r w:rsidRPr="000A5169">
        <w:rPr>
          <w:rFonts w:ascii="Aptos Display" w:hAnsi="Aptos Display"/>
        </w:rPr>
        <w:t xml:space="preserve">        SET name ← </w:t>
      </w:r>
      <w:proofErr w:type="spellStart"/>
      <w:proofErr w:type="gramStart"/>
      <w:r w:rsidRPr="000A5169">
        <w:rPr>
          <w:rFonts w:ascii="Aptos Display" w:hAnsi="Aptos Display"/>
        </w:rPr>
        <w:t>lineParts</w:t>
      </w:r>
      <w:proofErr w:type="spellEnd"/>
      <w:r w:rsidRPr="000A5169">
        <w:rPr>
          <w:rFonts w:ascii="Aptos Display" w:hAnsi="Aptos Display"/>
        </w:rPr>
        <w:t>[</w:t>
      </w:r>
      <w:proofErr w:type="gramEnd"/>
      <w:r w:rsidRPr="000A5169">
        <w:rPr>
          <w:rFonts w:ascii="Aptos Display" w:hAnsi="Aptos Display"/>
        </w:rPr>
        <w:t>1]</w:t>
      </w:r>
    </w:p>
    <w:p w14:paraId="7A0F72F8" w14:textId="77777777" w:rsidR="000A5169" w:rsidRPr="000A5169" w:rsidRDefault="000A5169" w:rsidP="000A5169">
      <w:pPr>
        <w:rPr>
          <w:rFonts w:ascii="Aptos Display" w:hAnsi="Aptos Display"/>
        </w:rPr>
      </w:pPr>
      <w:r w:rsidRPr="000A5169">
        <w:rPr>
          <w:rFonts w:ascii="Aptos Display" w:hAnsi="Aptos Display"/>
        </w:rPr>
        <w:t xml:space="preserve">        CREATE </w:t>
      </w:r>
      <w:proofErr w:type="spellStart"/>
      <w:r w:rsidRPr="000A5169">
        <w:rPr>
          <w:rFonts w:ascii="Aptos Display" w:hAnsi="Aptos Display"/>
        </w:rPr>
        <w:t>prereqList</w:t>
      </w:r>
      <w:proofErr w:type="spellEnd"/>
      <w:r w:rsidRPr="000A5169">
        <w:rPr>
          <w:rFonts w:ascii="Aptos Display" w:hAnsi="Aptos Display"/>
        </w:rPr>
        <w:t xml:space="preserve"> ← empty List</w:t>
      </w:r>
    </w:p>
    <w:p w14:paraId="3DBA8DC7" w14:textId="77777777" w:rsidR="000A5169" w:rsidRPr="000A5169" w:rsidRDefault="000A5169" w:rsidP="000A5169">
      <w:pPr>
        <w:rPr>
          <w:rFonts w:ascii="Aptos Display" w:hAnsi="Aptos Display"/>
        </w:rPr>
      </w:pPr>
      <w:r w:rsidRPr="000A5169">
        <w:rPr>
          <w:rFonts w:ascii="Aptos Display" w:hAnsi="Aptos Display"/>
        </w:rPr>
        <w:t xml:space="preserve">        // if there are </w:t>
      </w:r>
      <w:proofErr w:type="spellStart"/>
      <w:r w:rsidRPr="000A5169">
        <w:rPr>
          <w:rFonts w:ascii="Aptos Display" w:hAnsi="Aptos Display"/>
        </w:rPr>
        <w:t>prereqs</w:t>
      </w:r>
      <w:proofErr w:type="spellEnd"/>
      <w:r w:rsidRPr="000A5169">
        <w:rPr>
          <w:rFonts w:ascii="Aptos Display" w:hAnsi="Aptos Display"/>
        </w:rPr>
        <w:t>, collect them</w:t>
      </w:r>
    </w:p>
    <w:p w14:paraId="38DDE489" w14:textId="77777777" w:rsidR="000A5169" w:rsidRPr="000A5169" w:rsidRDefault="000A5169" w:rsidP="000A5169">
      <w:pPr>
        <w:rPr>
          <w:rFonts w:ascii="Aptos Display" w:hAnsi="Aptos Display"/>
        </w:rPr>
      </w:pPr>
      <w:r w:rsidRPr="000A5169">
        <w:rPr>
          <w:rFonts w:ascii="Aptos Display" w:hAnsi="Aptos Display"/>
        </w:rPr>
        <w:lastRenderedPageBreak/>
        <w:t xml:space="preserve">        FOR </w:t>
      </w:r>
      <w:proofErr w:type="spellStart"/>
      <w:r w:rsidRPr="000A5169">
        <w:rPr>
          <w:rFonts w:ascii="Aptos Display" w:hAnsi="Aptos Display"/>
        </w:rPr>
        <w:t>i</w:t>
      </w:r>
      <w:proofErr w:type="spellEnd"/>
      <w:r w:rsidRPr="000A5169">
        <w:rPr>
          <w:rFonts w:ascii="Aptos Display" w:hAnsi="Aptos Display"/>
        </w:rPr>
        <w:t xml:space="preserve"> FROM 2 TO length of </w:t>
      </w:r>
      <w:proofErr w:type="spellStart"/>
      <w:r w:rsidRPr="000A5169">
        <w:rPr>
          <w:rFonts w:ascii="Aptos Display" w:hAnsi="Aptos Display"/>
        </w:rPr>
        <w:t>lineParts</w:t>
      </w:r>
      <w:proofErr w:type="spellEnd"/>
      <w:r w:rsidRPr="000A5169">
        <w:rPr>
          <w:rFonts w:ascii="Aptos Display" w:hAnsi="Aptos Display"/>
        </w:rPr>
        <w:t xml:space="preserve"> DO</w:t>
      </w:r>
    </w:p>
    <w:p w14:paraId="33951C0F" w14:textId="77777777" w:rsidR="000A5169" w:rsidRPr="000A5169" w:rsidRDefault="000A5169" w:rsidP="000A5169">
      <w:pPr>
        <w:rPr>
          <w:rFonts w:ascii="Aptos Display" w:hAnsi="Aptos Display"/>
        </w:rPr>
      </w:pPr>
      <w:r w:rsidRPr="000A5169">
        <w:rPr>
          <w:rFonts w:ascii="Aptos Display" w:hAnsi="Aptos Display"/>
        </w:rPr>
        <w:t xml:space="preserve">            ADD </w:t>
      </w:r>
      <w:proofErr w:type="spellStart"/>
      <w:r w:rsidRPr="000A5169">
        <w:rPr>
          <w:rFonts w:ascii="Aptos Display" w:hAnsi="Aptos Display"/>
        </w:rPr>
        <w:t>lineParts</w:t>
      </w:r>
      <w:proofErr w:type="spellEnd"/>
      <w:r w:rsidRPr="000A5169">
        <w:rPr>
          <w:rFonts w:ascii="Aptos Display" w:hAnsi="Aptos Display"/>
        </w:rPr>
        <w:t>[</w:t>
      </w:r>
      <w:proofErr w:type="spellStart"/>
      <w:r w:rsidRPr="000A5169">
        <w:rPr>
          <w:rFonts w:ascii="Aptos Display" w:hAnsi="Aptos Display"/>
        </w:rPr>
        <w:t>i</w:t>
      </w:r>
      <w:proofErr w:type="spellEnd"/>
      <w:r w:rsidRPr="000A5169">
        <w:rPr>
          <w:rFonts w:ascii="Aptos Display" w:hAnsi="Aptos Display"/>
        </w:rPr>
        <w:t xml:space="preserve">] TO </w:t>
      </w:r>
      <w:proofErr w:type="spellStart"/>
      <w:r w:rsidRPr="000A5169">
        <w:rPr>
          <w:rFonts w:ascii="Aptos Display" w:hAnsi="Aptos Display"/>
        </w:rPr>
        <w:t>prereqList</w:t>
      </w:r>
      <w:proofErr w:type="spellEnd"/>
    </w:p>
    <w:p w14:paraId="7A623F71"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2628C3A5" w14:textId="77777777" w:rsidR="000A5169" w:rsidRPr="000A5169" w:rsidRDefault="000A5169" w:rsidP="000A5169">
      <w:pPr>
        <w:rPr>
          <w:rFonts w:ascii="Aptos Display" w:hAnsi="Aptos Display"/>
        </w:rPr>
      </w:pPr>
      <w:r w:rsidRPr="000A5169">
        <w:rPr>
          <w:rFonts w:ascii="Aptos Display" w:hAnsi="Aptos Display"/>
        </w:rPr>
        <w:t xml:space="preserve">        // make a new course object</w:t>
      </w:r>
    </w:p>
    <w:p w14:paraId="04E65282" w14:textId="77777777" w:rsidR="000A5169" w:rsidRPr="000A5169" w:rsidRDefault="000A5169" w:rsidP="000A5169">
      <w:pPr>
        <w:rPr>
          <w:rFonts w:ascii="Aptos Display" w:hAnsi="Aptos Display"/>
        </w:rPr>
      </w:pPr>
      <w:r w:rsidRPr="000A5169">
        <w:rPr>
          <w:rFonts w:ascii="Aptos Display" w:hAnsi="Aptos Display"/>
        </w:rPr>
        <w:t xml:space="preserve">        CREATE c ← new Course</w:t>
      </w:r>
    </w:p>
    <w:p w14:paraId="12F7F63C" w14:textId="77777777" w:rsidR="000A5169" w:rsidRPr="000A5169" w:rsidRDefault="000A5169" w:rsidP="000A5169">
      <w:pPr>
        <w:rPr>
          <w:rFonts w:ascii="Aptos Display" w:hAnsi="Aptos Display"/>
        </w:rPr>
      </w:pPr>
      <w:r w:rsidRPr="000A5169">
        <w:rPr>
          <w:rFonts w:ascii="Aptos Display" w:hAnsi="Aptos Display"/>
        </w:rPr>
        <w:t xml:space="preserve">        SET c.id ← id</w:t>
      </w:r>
    </w:p>
    <w:p w14:paraId="4DAE0754"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proofErr w:type="gramStart"/>
      <w:r w:rsidRPr="000A5169">
        <w:rPr>
          <w:rFonts w:ascii="Aptos Display" w:hAnsi="Aptos Display"/>
        </w:rPr>
        <w:t>c.title</w:t>
      </w:r>
      <w:proofErr w:type="spellEnd"/>
      <w:proofErr w:type="gramEnd"/>
      <w:r w:rsidRPr="000A5169">
        <w:rPr>
          <w:rFonts w:ascii="Aptos Display" w:hAnsi="Aptos Display"/>
        </w:rPr>
        <w:t xml:space="preserve"> ← name</w:t>
      </w:r>
    </w:p>
    <w:p w14:paraId="285C0FD0"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proofErr w:type="gramStart"/>
      <w:r w:rsidRPr="000A5169">
        <w:rPr>
          <w:rFonts w:ascii="Aptos Display" w:hAnsi="Aptos Display"/>
        </w:rPr>
        <w:t>c.prereqs</w:t>
      </w:r>
      <w:proofErr w:type="spellEnd"/>
      <w:proofErr w:type="gramEnd"/>
      <w:r w:rsidRPr="000A5169">
        <w:rPr>
          <w:rFonts w:ascii="Aptos Display" w:hAnsi="Aptos Display"/>
        </w:rPr>
        <w:t xml:space="preserve"> ← </w:t>
      </w:r>
      <w:proofErr w:type="spellStart"/>
      <w:r w:rsidRPr="000A5169">
        <w:rPr>
          <w:rFonts w:ascii="Aptos Display" w:hAnsi="Aptos Display"/>
        </w:rPr>
        <w:t>prereqList</w:t>
      </w:r>
      <w:proofErr w:type="spellEnd"/>
    </w:p>
    <w:p w14:paraId="6ED7606C" w14:textId="77777777" w:rsidR="000A5169" w:rsidRPr="000A5169" w:rsidRDefault="000A5169" w:rsidP="000A5169">
      <w:pPr>
        <w:rPr>
          <w:rFonts w:ascii="Aptos Display" w:hAnsi="Aptos Display"/>
        </w:rPr>
      </w:pPr>
      <w:r w:rsidRPr="000A5169">
        <w:rPr>
          <w:rFonts w:ascii="Aptos Display" w:hAnsi="Aptos Display"/>
        </w:rPr>
        <w:t xml:space="preserve">        ADD c TO </w:t>
      </w:r>
      <w:proofErr w:type="spellStart"/>
      <w:r w:rsidRPr="000A5169">
        <w:rPr>
          <w:rFonts w:ascii="Aptos Display" w:hAnsi="Aptos Display"/>
        </w:rPr>
        <w:t>courseVector</w:t>
      </w:r>
      <w:proofErr w:type="spellEnd"/>
    </w:p>
    <w:p w14:paraId="579B0279" w14:textId="77777777" w:rsidR="000A5169" w:rsidRPr="000A5169" w:rsidRDefault="000A5169" w:rsidP="000A5169">
      <w:pPr>
        <w:rPr>
          <w:rFonts w:ascii="Aptos Display" w:hAnsi="Aptos Display"/>
        </w:rPr>
      </w:pPr>
      <w:r w:rsidRPr="000A5169">
        <w:rPr>
          <w:rFonts w:ascii="Aptos Display" w:hAnsi="Aptos Display"/>
        </w:rPr>
        <w:t xml:space="preserve">    UNTIL end of file</w:t>
      </w:r>
    </w:p>
    <w:p w14:paraId="70BAC3E1" w14:textId="77777777" w:rsidR="000A5169" w:rsidRPr="000A5169" w:rsidRDefault="000A5169" w:rsidP="000A5169">
      <w:pPr>
        <w:rPr>
          <w:rFonts w:ascii="Aptos Display" w:hAnsi="Aptos Display"/>
        </w:rPr>
      </w:pPr>
      <w:r w:rsidRPr="000A5169">
        <w:rPr>
          <w:rFonts w:ascii="Aptos Display" w:hAnsi="Aptos Display"/>
        </w:rPr>
        <w:t xml:space="preserve">    CLOSE file</w:t>
      </w:r>
    </w:p>
    <w:p w14:paraId="47F98C78" w14:textId="77777777" w:rsidR="000A5169" w:rsidRPr="000A5169" w:rsidRDefault="000A5169" w:rsidP="000A5169">
      <w:pPr>
        <w:rPr>
          <w:rFonts w:ascii="Aptos Display" w:hAnsi="Aptos Display"/>
        </w:rPr>
      </w:pPr>
      <w:r w:rsidRPr="000A5169">
        <w:rPr>
          <w:rFonts w:ascii="Aptos Display" w:hAnsi="Aptos Display"/>
        </w:rPr>
        <w:t xml:space="preserve">    // double-check that all </w:t>
      </w:r>
      <w:proofErr w:type="spellStart"/>
      <w:r w:rsidRPr="000A5169">
        <w:rPr>
          <w:rFonts w:ascii="Aptos Display" w:hAnsi="Aptos Display"/>
        </w:rPr>
        <w:t>prereqs</w:t>
      </w:r>
      <w:proofErr w:type="spellEnd"/>
      <w:r w:rsidRPr="000A5169">
        <w:rPr>
          <w:rFonts w:ascii="Aptos Display" w:hAnsi="Aptos Display"/>
        </w:rPr>
        <w:t xml:space="preserve"> </w:t>
      </w:r>
      <w:proofErr w:type="gramStart"/>
      <w:r w:rsidRPr="000A5169">
        <w:rPr>
          <w:rFonts w:ascii="Aptos Display" w:hAnsi="Aptos Display"/>
        </w:rPr>
        <w:t>actually exist</w:t>
      </w:r>
      <w:proofErr w:type="gramEnd"/>
      <w:r w:rsidRPr="000A5169">
        <w:rPr>
          <w:rFonts w:ascii="Aptos Display" w:hAnsi="Aptos Display"/>
        </w:rPr>
        <w:t xml:space="preserve"> in the list</w:t>
      </w:r>
    </w:p>
    <w:p w14:paraId="4B8EA9A4" w14:textId="77777777" w:rsidR="000A5169" w:rsidRPr="000A5169" w:rsidRDefault="000A5169" w:rsidP="000A5169">
      <w:pPr>
        <w:rPr>
          <w:rFonts w:ascii="Aptos Display" w:hAnsi="Aptos Display"/>
        </w:rPr>
      </w:pPr>
      <w:r w:rsidRPr="000A5169">
        <w:rPr>
          <w:rFonts w:ascii="Aptos Display" w:hAnsi="Aptos Display"/>
        </w:rPr>
        <w:t xml:space="preserve">    FOR each course IN </w:t>
      </w:r>
      <w:proofErr w:type="spellStart"/>
      <w:r w:rsidRPr="000A5169">
        <w:rPr>
          <w:rFonts w:ascii="Aptos Display" w:hAnsi="Aptos Display"/>
        </w:rPr>
        <w:t>courseVector</w:t>
      </w:r>
      <w:proofErr w:type="spellEnd"/>
      <w:r w:rsidRPr="000A5169">
        <w:rPr>
          <w:rFonts w:ascii="Aptos Display" w:hAnsi="Aptos Display"/>
        </w:rPr>
        <w:t xml:space="preserve"> DO</w:t>
      </w:r>
    </w:p>
    <w:p w14:paraId="3B0ECE72"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gramStart"/>
      <w:r w:rsidRPr="000A5169">
        <w:rPr>
          <w:rFonts w:ascii="Aptos Display" w:hAnsi="Aptos Display"/>
        </w:rPr>
        <w:t>pre IN</w:t>
      </w:r>
      <w:proofErr w:type="gramEnd"/>
      <w:r w:rsidRPr="000A5169">
        <w:rPr>
          <w:rFonts w:ascii="Aptos Display" w:hAnsi="Aptos Display"/>
        </w:rPr>
        <w:t xml:space="preserve"> </w:t>
      </w:r>
      <w:proofErr w:type="spellStart"/>
      <w:proofErr w:type="gramStart"/>
      <w:r w:rsidRPr="000A5169">
        <w:rPr>
          <w:rFonts w:ascii="Aptos Display" w:hAnsi="Aptos Display"/>
        </w:rPr>
        <w:t>course.prereqs</w:t>
      </w:r>
      <w:proofErr w:type="spellEnd"/>
      <w:proofErr w:type="gramEnd"/>
      <w:r w:rsidRPr="000A5169">
        <w:rPr>
          <w:rFonts w:ascii="Aptos Display" w:hAnsi="Aptos Display"/>
        </w:rPr>
        <w:t xml:space="preserve"> DO</w:t>
      </w:r>
    </w:p>
    <w:p w14:paraId="4212CB66" w14:textId="77777777" w:rsidR="000A5169" w:rsidRPr="000A5169" w:rsidRDefault="000A5169" w:rsidP="000A5169">
      <w:pPr>
        <w:rPr>
          <w:rFonts w:ascii="Aptos Display" w:hAnsi="Aptos Display"/>
        </w:rPr>
      </w:pPr>
      <w:r w:rsidRPr="000A5169">
        <w:rPr>
          <w:rFonts w:ascii="Aptos Display" w:hAnsi="Aptos Display"/>
        </w:rPr>
        <w:t xml:space="preserve">            SET valid ← false</w:t>
      </w:r>
    </w:p>
    <w:p w14:paraId="6611D5AE" w14:textId="77777777" w:rsidR="000A5169" w:rsidRPr="000A5169" w:rsidRDefault="000A5169" w:rsidP="000A5169">
      <w:pPr>
        <w:rPr>
          <w:rFonts w:ascii="Aptos Display" w:hAnsi="Aptos Display"/>
        </w:rPr>
      </w:pPr>
      <w:r w:rsidRPr="000A5169">
        <w:rPr>
          <w:rFonts w:ascii="Aptos Display" w:hAnsi="Aptos Display"/>
        </w:rPr>
        <w:t xml:space="preserve">            // </w:t>
      </w:r>
      <w:proofErr w:type="gramStart"/>
      <w:r w:rsidRPr="000A5169">
        <w:rPr>
          <w:rFonts w:ascii="Aptos Display" w:hAnsi="Aptos Display"/>
        </w:rPr>
        <w:t>yeah</w:t>
      </w:r>
      <w:proofErr w:type="gramEnd"/>
      <w:r w:rsidRPr="000A5169">
        <w:rPr>
          <w:rFonts w:ascii="Aptos Display" w:hAnsi="Aptos Display"/>
        </w:rPr>
        <w:t xml:space="preserve"> we loop again just to be sure</w:t>
      </w:r>
    </w:p>
    <w:p w14:paraId="553F54F1"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spellStart"/>
      <w:r w:rsidRPr="000A5169">
        <w:rPr>
          <w:rFonts w:ascii="Aptos Display" w:hAnsi="Aptos Display"/>
        </w:rPr>
        <w:t>courseCheck</w:t>
      </w:r>
      <w:proofErr w:type="spellEnd"/>
      <w:r w:rsidRPr="000A5169">
        <w:rPr>
          <w:rFonts w:ascii="Aptos Display" w:hAnsi="Aptos Display"/>
        </w:rPr>
        <w:t xml:space="preserve"> IN </w:t>
      </w:r>
      <w:proofErr w:type="spellStart"/>
      <w:r w:rsidRPr="000A5169">
        <w:rPr>
          <w:rFonts w:ascii="Aptos Display" w:hAnsi="Aptos Display"/>
        </w:rPr>
        <w:t>courseVector</w:t>
      </w:r>
      <w:proofErr w:type="spellEnd"/>
      <w:r w:rsidRPr="000A5169">
        <w:rPr>
          <w:rFonts w:ascii="Aptos Display" w:hAnsi="Aptos Display"/>
        </w:rPr>
        <w:t xml:space="preserve"> DO</w:t>
      </w:r>
    </w:p>
    <w:p w14:paraId="79AA8E7E" w14:textId="77777777" w:rsidR="000A5169" w:rsidRPr="000A5169" w:rsidRDefault="000A5169" w:rsidP="000A5169">
      <w:pPr>
        <w:rPr>
          <w:rFonts w:ascii="Aptos Display" w:hAnsi="Aptos Display"/>
        </w:rPr>
      </w:pPr>
      <w:r w:rsidRPr="000A5169">
        <w:rPr>
          <w:rFonts w:ascii="Aptos Display" w:hAnsi="Aptos Display"/>
        </w:rPr>
        <w:t xml:space="preserve">                IF courseCheck.id = </w:t>
      </w:r>
      <w:proofErr w:type="gramStart"/>
      <w:r w:rsidRPr="000A5169">
        <w:rPr>
          <w:rFonts w:ascii="Aptos Display" w:hAnsi="Aptos Display"/>
        </w:rPr>
        <w:t>pre THEN</w:t>
      </w:r>
      <w:proofErr w:type="gramEnd"/>
    </w:p>
    <w:p w14:paraId="1F297C06" w14:textId="77777777" w:rsidR="000A5169" w:rsidRPr="000A5169" w:rsidRDefault="000A5169" w:rsidP="000A5169">
      <w:pPr>
        <w:rPr>
          <w:rFonts w:ascii="Aptos Display" w:hAnsi="Aptos Display"/>
        </w:rPr>
      </w:pPr>
      <w:r w:rsidRPr="000A5169">
        <w:rPr>
          <w:rFonts w:ascii="Aptos Display" w:hAnsi="Aptos Display"/>
        </w:rPr>
        <w:t xml:space="preserve">                    SET valid ← true</w:t>
      </w:r>
    </w:p>
    <w:p w14:paraId="1587BC96" w14:textId="77777777" w:rsidR="000A5169" w:rsidRPr="000A5169" w:rsidRDefault="000A5169" w:rsidP="000A5169">
      <w:pPr>
        <w:rPr>
          <w:rFonts w:ascii="Aptos Display" w:hAnsi="Aptos Display"/>
        </w:rPr>
      </w:pPr>
      <w:r w:rsidRPr="000A5169">
        <w:rPr>
          <w:rFonts w:ascii="Aptos Display" w:hAnsi="Aptos Display"/>
        </w:rPr>
        <w:t xml:space="preserve">                    BREAK</w:t>
      </w:r>
    </w:p>
    <w:p w14:paraId="135A8822"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13253853"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15EE95EE" w14:textId="77777777" w:rsidR="000A5169" w:rsidRPr="000A5169" w:rsidRDefault="000A5169" w:rsidP="000A5169">
      <w:pPr>
        <w:rPr>
          <w:rFonts w:ascii="Aptos Display" w:hAnsi="Aptos Display"/>
        </w:rPr>
      </w:pPr>
      <w:r w:rsidRPr="000A5169">
        <w:rPr>
          <w:rFonts w:ascii="Aptos Display" w:hAnsi="Aptos Display"/>
        </w:rPr>
        <w:t xml:space="preserve">            IF valid = false THEN</w:t>
      </w:r>
    </w:p>
    <w:p w14:paraId="7CFA93C3" w14:textId="77777777" w:rsidR="000A5169" w:rsidRPr="000A5169" w:rsidRDefault="000A5169" w:rsidP="000A5169">
      <w:pPr>
        <w:rPr>
          <w:rFonts w:ascii="Aptos Display" w:hAnsi="Aptos Display"/>
        </w:rPr>
      </w:pPr>
      <w:r w:rsidRPr="000A5169">
        <w:rPr>
          <w:rFonts w:ascii="Aptos Display" w:hAnsi="Aptos Display"/>
        </w:rPr>
        <w:t xml:space="preserve">                PRINT "Missing </w:t>
      </w:r>
      <w:proofErr w:type="spellStart"/>
      <w:r w:rsidRPr="000A5169">
        <w:rPr>
          <w:rFonts w:ascii="Aptos Display" w:hAnsi="Aptos Display"/>
        </w:rPr>
        <w:t>prereq</w:t>
      </w:r>
      <w:proofErr w:type="spellEnd"/>
      <w:r w:rsidRPr="000A5169">
        <w:rPr>
          <w:rFonts w:ascii="Aptos Display" w:hAnsi="Aptos Display"/>
        </w:rPr>
        <w:t xml:space="preserve"> → " + pre</w:t>
      </w:r>
    </w:p>
    <w:p w14:paraId="3403AAE8" w14:textId="77777777" w:rsidR="000A5169" w:rsidRPr="000A5169" w:rsidRDefault="000A5169" w:rsidP="000A5169">
      <w:pPr>
        <w:rPr>
          <w:rFonts w:ascii="Aptos Display" w:hAnsi="Aptos Display"/>
        </w:rPr>
      </w:pPr>
      <w:r w:rsidRPr="000A5169">
        <w:rPr>
          <w:rFonts w:ascii="Aptos Display" w:hAnsi="Aptos Display"/>
        </w:rPr>
        <w:t xml:space="preserve">                RETURN</w:t>
      </w:r>
    </w:p>
    <w:p w14:paraId="0BC064EB" w14:textId="77777777" w:rsidR="000A5169" w:rsidRPr="000A5169" w:rsidRDefault="000A5169" w:rsidP="000A5169">
      <w:pPr>
        <w:rPr>
          <w:rFonts w:ascii="Aptos Display" w:hAnsi="Aptos Display"/>
        </w:rPr>
      </w:pPr>
      <w:r w:rsidRPr="000A5169">
        <w:rPr>
          <w:rFonts w:ascii="Aptos Display" w:hAnsi="Aptos Display"/>
        </w:rPr>
        <w:lastRenderedPageBreak/>
        <w:t xml:space="preserve">            END IF</w:t>
      </w:r>
    </w:p>
    <w:p w14:paraId="6EEC4EA7"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7A926136"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5CA86142" w14:textId="77777777" w:rsidR="000A5169" w:rsidRPr="000A5169" w:rsidRDefault="000A5169" w:rsidP="000A5169">
      <w:pPr>
        <w:rPr>
          <w:rFonts w:ascii="Aptos Display" w:hAnsi="Aptos Display"/>
        </w:rPr>
      </w:pPr>
      <w:r w:rsidRPr="000A5169">
        <w:rPr>
          <w:rFonts w:ascii="Aptos Display" w:hAnsi="Aptos Display"/>
        </w:rPr>
        <w:t xml:space="preserve">    RETURN </w:t>
      </w:r>
      <w:proofErr w:type="spellStart"/>
      <w:r w:rsidRPr="000A5169">
        <w:rPr>
          <w:rFonts w:ascii="Aptos Display" w:hAnsi="Aptos Display"/>
        </w:rPr>
        <w:t>courseVector</w:t>
      </w:r>
      <w:proofErr w:type="spellEnd"/>
    </w:p>
    <w:p w14:paraId="42A7F891" w14:textId="77777777" w:rsidR="000A5169" w:rsidRPr="000A5169" w:rsidRDefault="000A5169" w:rsidP="000A5169">
      <w:pPr>
        <w:rPr>
          <w:rFonts w:ascii="Aptos Display" w:hAnsi="Aptos Display"/>
        </w:rPr>
      </w:pPr>
      <w:r w:rsidRPr="000A5169">
        <w:rPr>
          <w:rFonts w:ascii="Aptos Display" w:hAnsi="Aptos Display"/>
        </w:rPr>
        <w:t>END FUNCTION</w:t>
      </w:r>
    </w:p>
    <w:p w14:paraId="40F7B97A" w14:textId="77777777" w:rsidR="000A5169" w:rsidRPr="000A5169" w:rsidRDefault="000A5169" w:rsidP="000A5169">
      <w:pPr>
        <w:rPr>
          <w:rFonts w:ascii="Aptos Display" w:hAnsi="Aptos Display"/>
        </w:rPr>
      </w:pPr>
      <w:r w:rsidRPr="000A5169">
        <w:rPr>
          <w:rFonts w:ascii="Aptos Display" w:hAnsi="Aptos Display"/>
        </w:rPr>
        <w:t>CLASS Course</w:t>
      </w:r>
    </w:p>
    <w:p w14:paraId="7A935F40" w14:textId="77777777" w:rsidR="000A5169" w:rsidRPr="000A5169" w:rsidRDefault="000A5169" w:rsidP="000A5169">
      <w:pPr>
        <w:rPr>
          <w:rFonts w:ascii="Aptos Display" w:hAnsi="Aptos Display"/>
        </w:rPr>
      </w:pPr>
      <w:r w:rsidRPr="000A5169">
        <w:rPr>
          <w:rFonts w:ascii="Aptos Display" w:hAnsi="Aptos Display"/>
        </w:rPr>
        <w:t xml:space="preserve">    STRING id</w:t>
      </w:r>
    </w:p>
    <w:p w14:paraId="02BA039A" w14:textId="77777777" w:rsidR="000A5169" w:rsidRPr="000A5169" w:rsidRDefault="000A5169" w:rsidP="000A5169">
      <w:pPr>
        <w:rPr>
          <w:rFonts w:ascii="Aptos Display" w:hAnsi="Aptos Display"/>
        </w:rPr>
      </w:pPr>
      <w:r w:rsidRPr="000A5169">
        <w:rPr>
          <w:rFonts w:ascii="Aptos Display" w:hAnsi="Aptos Display"/>
        </w:rPr>
        <w:t xml:space="preserve">    STRING title</w:t>
      </w:r>
    </w:p>
    <w:p w14:paraId="3528ED68" w14:textId="77777777" w:rsidR="000A5169" w:rsidRPr="000A5169" w:rsidRDefault="000A5169" w:rsidP="000A5169">
      <w:pPr>
        <w:rPr>
          <w:rFonts w:ascii="Aptos Display" w:hAnsi="Aptos Display"/>
        </w:rPr>
      </w:pPr>
      <w:r w:rsidRPr="000A5169">
        <w:rPr>
          <w:rFonts w:ascii="Aptos Display" w:hAnsi="Aptos Display"/>
        </w:rPr>
        <w:t xml:space="preserve">    LIST </w:t>
      </w:r>
      <w:proofErr w:type="spellStart"/>
      <w:r w:rsidRPr="000A5169">
        <w:rPr>
          <w:rFonts w:ascii="Aptos Display" w:hAnsi="Aptos Display"/>
        </w:rPr>
        <w:t>prereqs</w:t>
      </w:r>
      <w:proofErr w:type="spellEnd"/>
    </w:p>
    <w:p w14:paraId="7E288D0A" w14:textId="77777777" w:rsidR="000A5169" w:rsidRPr="000A5169" w:rsidRDefault="000A5169" w:rsidP="000A5169">
      <w:pPr>
        <w:rPr>
          <w:rFonts w:ascii="Aptos Display" w:hAnsi="Aptos Display"/>
        </w:rPr>
      </w:pPr>
      <w:r w:rsidRPr="000A5169">
        <w:rPr>
          <w:rFonts w:ascii="Aptos Display" w:hAnsi="Aptos Display"/>
        </w:rPr>
        <w:t>END CLASS</w:t>
      </w:r>
    </w:p>
    <w:p w14:paraId="74B7BCCE"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proofErr w:type="gramStart"/>
      <w:r w:rsidRPr="000A5169">
        <w:rPr>
          <w:rFonts w:ascii="Aptos Display" w:hAnsi="Aptos Display"/>
        </w:rPr>
        <w:t>showCourseDetails</w:t>
      </w:r>
      <w:proofErr w:type="spellEnd"/>
      <w:r w:rsidRPr="000A5169">
        <w:rPr>
          <w:rFonts w:ascii="Aptos Display" w:hAnsi="Aptos Display"/>
        </w:rPr>
        <w:t>(</w:t>
      </w:r>
      <w:proofErr w:type="spellStart"/>
      <w:proofErr w:type="gramEnd"/>
      <w:r w:rsidRPr="000A5169">
        <w:rPr>
          <w:rFonts w:ascii="Aptos Display" w:hAnsi="Aptos Display"/>
        </w:rPr>
        <w:t>courseVector</w:t>
      </w:r>
      <w:proofErr w:type="spellEnd"/>
      <w:r w:rsidRPr="000A5169">
        <w:rPr>
          <w:rFonts w:ascii="Aptos Display" w:hAnsi="Aptos Display"/>
        </w:rPr>
        <w:t xml:space="preserve">, </w:t>
      </w:r>
      <w:proofErr w:type="spellStart"/>
      <w:r w:rsidRPr="000A5169">
        <w:rPr>
          <w:rFonts w:ascii="Aptos Display" w:hAnsi="Aptos Display"/>
        </w:rPr>
        <w:t>searchCode</w:t>
      </w:r>
      <w:proofErr w:type="spellEnd"/>
      <w:r w:rsidRPr="000A5169">
        <w:rPr>
          <w:rFonts w:ascii="Aptos Display" w:hAnsi="Aptos Display"/>
        </w:rPr>
        <w:t>)</w:t>
      </w:r>
    </w:p>
    <w:p w14:paraId="47D3148F"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matchFound</w:t>
      </w:r>
      <w:proofErr w:type="spellEnd"/>
      <w:r w:rsidRPr="000A5169">
        <w:rPr>
          <w:rFonts w:ascii="Aptos Display" w:hAnsi="Aptos Display"/>
        </w:rPr>
        <w:t xml:space="preserve"> ← false</w:t>
      </w:r>
    </w:p>
    <w:p w14:paraId="07C8972E" w14:textId="77777777" w:rsidR="000A5169" w:rsidRPr="000A5169" w:rsidRDefault="000A5169" w:rsidP="000A5169">
      <w:pPr>
        <w:rPr>
          <w:rFonts w:ascii="Aptos Display" w:hAnsi="Aptos Display"/>
        </w:rPr>
      </w:pPr>
      <w:r w:rsidRPr="000A5169">
        <w:rPr>
          <w:rFonts w:ascii="Aptos Display" w:hAnsi="Aptos Display"/>
        </w:rPr>
        <w:t xml:space="preserve">    FOR each item IN </w:t>
      </w:r>
      <w:proofErr w:type="spellStart"/>
      <w:r w:rsidRPr="000A5169">
        <w:rPr>
          <w:rFonts w:ascii="Aptos Display" w:hAnsi="Aptos Display"/>
        </w:rPr>
        <w:t>courseVector</w:t>
      </w:r>
      <w:proofErr w:type="spellEnd"/>
      <w:r w:rsidRPr="000A5169">
        <w:rPr>
          <w:rFonts w:ascii="Aptos Display" w:hAnsi="Aptos Display"/>
        </w:rPr>
        <w:t xml:space="preserve"> DO</w:t>
      </w:r>
    </w:p>
    <w:p w14:paraId="355C8266" w14:textId="77777777" w:rsidR="000A5169" w:rsidRPr="000A5169" w:rsidRDefault="000A5169" w:rsidP="000A5169">
      <w:pPr>
        <w:rPr>
          <w:rFonts w:ascii="Aptos Display" w:hAnsi="Aptos Display"/>
        </w:rPr>
      </w:pPr>
      <w:r w:rsidRPr="000A5169">
        <w:rPr>
          <w:rFonts w:ascii="Aptos Display" w:hAnsi="Aptos Display"/>
        </w:rPr>
        <w:t xml:space="preserve">        IF item.id = </w:t>
      </w:r>
      <w:proofErr w:type="spellStart"/>
      <w:r w:rsidRPr="000A5169">
        <w:rPr>
          <w:rFonts w:ascii="Aptos Display" w:hAnsi="Aptos Display"/>
        </w:rPr>
        <w:t>searchCode</w:t>
      </w:r>
      <w:proofErr w:type="spellEnd"/>
      <w:r w:rsidRPr="000A5169">
        <w:rPr>
          <w:rFonts w:ascii="Aptos Display" w:hAnsi="Aptos Display"/>
        </w:rPr>
        <w:t xml:space="preserve"> THEN</w:t>
      </w:r>
    </w:p>
    <w:p w14:paraId="39034FDB" w14:textId="77777777" w:rsidR="000A5169" w:rsidRPr="000A5169" w:rsidRDefault="000A5169" w:rsidP="000A5169">
      <w:pPr>
        <w:rPr>
          <w:rFonts w:ascii="Aptos Display" w:hAnsi="Aptos Display"/>
        </w:rPr>
      </w:pPr>
      <w:r w:rsidRPr="000A5169">
        <w:rPr>
          <w:rFonts w:ascii="Aptos Display" w:hAnsi="Aptos Display"/>
        </w:rPr>
        <w:t xml:space="preserve">            PRINT "Course ID: " + item.id</w:t>
      </w:r>
    </w:p>
    <w:p w14:paraId="4F1B655E" w14:textId="77777777" w:rsidR="000A5169" w:rsidRPr="000A5169" w:rsidRDefault="000A5169" w:rsidP="000A5169">
      <w:pPr>
        <w:rPr>
          <w:rFonts w:ascii="Aptos Display" w:hAnsi="Aptos Display"/>
        </w:rPr>
      </w:pPr>
      <w:r w:rsidRPr="000A5169">
        <w:rPr>
          <w:rFonts w:ascii="Aptos Display" w:hAnsi="Aptos Display"/>
        </w:rPr>
        <w:t xml:space="preserve">            PRINT "Course Title: " + </w:t>
      </w:r>
      <w:proofErr w:type="spellStart"/>
      <w:proofErr w:type="gramStart"/>
      <w:r w:rsidRPr="000A5169">
        <w:rPr>
          <w:rFonts w:ascii="Aptos Display" w:hAnsi="Aptos Display"/>
        </w:rPr>
        <w:t>item.title</w:t>
      </w:r>
      <w:proofErr w:type="spellEnd"/>
      <w:proofErr w:type="gramEnd"/>
    </w:p>
    <w:p w14:paraId="690C94B2" w14:textId="77777777" w:rsidR="000A5169" w:rsidRPr="000A5169" w:rsidRDefault="000A5169" w:rsidP="000A5169">
      <w:pPr>
        <w:rPr>
          <w:rFonts w:ascii="Aptos Display" w:hAnsi="Aptos Display"/>
        </w:rPr>
      </w:pPr>
      <w:r w:rsidRPr="000A5169">
        <w:rPr>
          <w:rFonts w:ascii="Aptos Display" w:hAnsi="Aptos Display"/>
        </w:rPr>
        <w:t xml:space="preserve">            IF </w:t>
      </w:r>
      <w:proofErr w:type="spellStart"/>
      <w:proofErr w:type="gramStart"/>
      <w:r w:rsidRPr="000A5169">
        <w:rPr>
          <w:rFonts w:ascii="Aptos Display" w:hAnsi="Aptos Display"/>
        </w:rPr>
        <w:t>item.prereqs</w:t>
      </w:r>
      <w:proofErr w:type="spellEnd"/>
      <w:proofErr w:type="gramEnd"/>
      <w:r w:rsidRPr="000A5169">
        <w:rPr>
          <w:rFonts w:ascii="Aptos Display" w:hAnsi="Aptos Display"/>
        </w:rPr>
        <w:t xml:space="preserve"> IS EMPTY THEN</w:t>
      </w:r>
    </w:p>
    <w:p w14:paraId="22B170CB" w14:textId="77777777" w:rsidR="000A5169" w:rsidRPr="000A5169" w:rsidRDefault="000A5169" w:rsidP="000A5169">
      <w:pPr>
        <w:rPr>
          <w:rFonts w:ascii="Aptos Display" w:hAnsi="Aptos Display"/>
        </w:rPr>
      </w:pPr>
      <w:r w:rsidRPr="000A5169">
        <w:rPr>
          <w:rFonts w:ascii="Aptos Display" w:hAnsi="Aptos Display"/>
        </w:rPr>
        <w:t xml:space="preserve">                PRINT "No prerequisites"</w:t>
      </w:r>
    </w:p>
    <w:p w14:paraId="0C40E674" w14:textId="77777777" w:rsidR="000A5169" w:rsidRPr="000A5169" w:rsidRDefault="000A5169" w:rsidP="000A5169">
      <w:pPr>
        <w:rPr>
          <w:rFonts w:ascii="Aptos Display" w:hAnsi="Aptos Display"/>
        </w:rPr>
      </w:pPr>
      <w:r w:rsidRPr="000A5169">
        <w:rPr>
          <w:rFonts w:ascii="Aptos Display" w:hAnsi="Aptos Display"/>
        </w:rPr>
        <w:t xml:space="preserve">            ELSE</w:t>
      </w:r>
    </w:p>
    <w:p w14:paraId="30D5A74A" w14:textId="77777777" w:rsidR="000A5169" w:rsidRPr="000A5169" w:rsidRDefault="000A5169" w:rsidP="000A5169">
      <w:pPr>
        <w:rPr>
          <w:rFonts w:ascii="Aptos Display" w:hAnsi="Aptos Display"/>
        </w:rPr>
      </w:pPr>
      <w:r w:rsidRPr="000A5169">
        <w:rPr>
          <w:rFonts w:ascii="Aptos Display" w:hAnsi="Aptos Display"/>
        </w:rPr>
        <w:t xml:space="preserve">                PRINT "Prerequisites:"</w:t>
      </w:r>
    </w:p>
    <w:p w14:paraId="0F7F8FBD"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spellStart"/>
      <w:r w:rsidRPr="000A5169">
        <w:rPr>
          <w:rFonts w:ascii="Aptos Display" w:hAnsi="Aptos Display"/>
        </w:rPr>
        <w:t>preq</w:t>
      </w:r>
      <w:proofErr w:type="spellEnd"/>
      <w:r w:rsidRPr="000A5169">
        <w:rPr>
          <w:rFonts w:ascii="Aptos Display" w:hAnsi="Aptos Display"/>
        </w:rPr>
        <w:t xml:space="preserve"> IN </w:t>
      </w:r>
      <w:proofErr w:type="spellStart"/>
      <w:proofErr w:type="gramStart"/>
      <w:r w:rsidRPr="000A5169">
        <w:rPr>
          <w:rFonts w:ascii="Aptos Display" w:hAnsi="Aptos Display"/>
        </w:rPr>
        <w:t>item.prereqs</w:t>
      </w:r>
      <w:proofErr w:type="spellEnd"/>
      <w:proofErr w:type="gramEnd"/>
      <w:r w:rsidRPr="000A5169">
        <w:rPr>
          <w:rFonts w:ascii="Aptos Display" w:hAnsi="Aptos Display"/>
        </w:rPr>
        <w:t xml:space="preserve"> DO</w:t>
      </w:r>
    </w:p>
    <w:p w14:paraId="2BB9EE93" w14:textId="77777777" w:rsidR="000A5169" w:rsidRPr="000A5169" w:rsidRDefault="000A5169" w:rsidP="000A5169">
      <w:pPr>
        <w:rPr>
          <w:rFonts w:ascii="Aptos Display" w:hAnsi="Aptos Display"/>
        </w:rPr>
      </w:pPr>
      <w:r w:rsidRPr="000A5169">
        <w:rPr>
          <w:rFonts w:ascii="Aptos Display" w:hAnsi="Aptos Display"/>
        </w:rPr>
        <w:t xml:space="preserve">                    PRINT "- " + </w:t>
      </w:r>
      <w:proofErr w:type="spellStart"/>
      <w:r w:rsidRPr="000A5169">
        <w:rPr>
          <w:rFonts w:ascii="Aptos Display" w:hAnsi="Aptos Display"/>
        </w:rPr>
        <w:t>preq</w:t>
      </w:r>
      <w:proofErr w:type="spellEnd"/>
    </w:p>
    <w:p w14:paraId="170237A0"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4B1CADC5"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264344B2"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matchFound</w:t>
      </w:r>
      <w:proofErr w:type="spellEnd"/>
      <w:r w:rsidRPr="000A5169">
        <w:rPr>
          <w:rFonts w:ascii="Aptos Display" w:hAnsi="Aptos Display"/>
        </w:rPr>
        <w:t xml:space="preserve"> ← true</w:t>
      </w:r>
    </w:p>
    <w:p w14:paraId="7DAF2A3D" w14:textId="77777777" w:rsidR="000A5169" w:rsidRPr="000A5169" w:rsidRDefault="000A5169" w:rsidP="000A5169">
      <w:pPr>
        <w:rPr>
          <w:rFonts w:ascii="Aptos Display" w:hAnsi="Aptos Display"/>
        </w:rPr>
      </w:pPr>
      <w:r w:rsidRPr="000A5169">
        <w:rPr>
          <w:rFonts w:ascii="Aptos Display" w:hAnsi="Aptos Display"/>
        </w:rPr>
        <w:lastRenderedPageBreak/>
        <w:t xml:space="preserve">            BREAK</w:t>
      </w:r>
    </w:p>
    <w:p w14:paraId="43F47499"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1429F6F7"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28F40BFE" w14:textId="77777777" w:rsidR="000A5169" w:rsidRPr="000A5169" w:rsidRDefault="000A5169" w:rsidP="000A5169">
      <w:pPr>
        <w:rPr>
          <w:rFonts w:ascii="Aptos Display" w:hAnsi="Aptos Display"/>
        </w:rPr>
      </w:pPr>
      <w:r w:rsidRPr="000A5169">
        <w:rPr>
          <w:rFonts w:ascii="Aptos Display" w:hAnsi="Aptos Display"/>
        </w:rPr>
        <w:t xml:space="preserve">    IF </w:t>
      </w:r>
      <w:proofErr w:type="spellStart"/>
      <w:r w:rsidRPr="000A5169">
        <w:rPr>
          <w:rFonts w:ascii="Aptos Display" w:hAnsi="Aptos Display"/>
        </w:rPr>
        <w:t>matchFound</w:t>
      </w:r>
      <w:proofErr w:type="spellEnd"/>
      <w:r w:rsidRPr="000A5169">
        <w:rPr>
          <w:rFonts w:ascii="Aptos Display" w:hAnsi="Aptos Display"/>
        </w:rPr>
        <w:t xml:space="preserve"> = false THEN</w:t>
      </w:r>
    </w:p>
    <w:p w14:paraId="357CD3D5" w14:textId="77777777" w:rsidR="000A5169" w:rsidRPr="000A5169" w:rsidRDefault="000A5169" w:rsidP="000A5169">
      <w:pPr>
        <w:rPr>
          <w:rFonts w:ascii="Aptos Display" w:hAnsi="Aptos Display"/>
        </w:rPr>
      </w:pPr>
      <w:r w:rsidRPr="000A5169">
        <w:rPr>
          <w:rFonts w:ascii="Aptos Display" w:hAnsi="Aptos Display"/>
        </w:rPr>
        <w:t xml:space="preserve">        PRINT "No course found"</w:t>
      </w:r>
    </w:p>
    <w:p w14:paraId="10D773F0"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348784B2" w14:textId="77777777" w:rsidR="000A5169" w:rsidRDefault="000A5169" w:rsidP="000A5169">
      <w:pPr>
        <w:rPr>
          <w:rFonts w:ascii="Aptos Display" w:hAnsi="Aptos Display"/>
        </w:rPr>
      </w:pPr>
      <w:r w:rsidRPr="000A5169">
        <w:rPr>
          <w:rFonts w:ascii="Aptos Display" w:hAnsi="Aptos Display"/>
        </w:rPr>
        <w:t>END FUNCTION</w:t>
      </w:r>
    </w:p>
    <w:p w14:paraId="3144FB5F" w14:textId="77777777" w:rsidR="000A5169" w:rsidRDefault="000A5169" w:rsidP="000A5169">
      <w:pPr>
        <w:rPr>
          <w:rFonts w:ascii="Aptos Display" w:eastAsiaTheme="majorEastAsia" w:hAnsi="Aptos Display" w:cstheme="majorBidi"/>
          <w:b/>
          <w:bCs/>
          <w:color w:val="4F81BD" w:themeColor="accent1"/>
          <w:sz w:val="26"/>
          <w:szCs w:val="26"/>
        </w:rPr>
      </w:pPr>
    </w:p>
    <w:p w14:paraId="587438F9" w14:textId="1C5A9C8B" w:rsidR="000A5169" w:rsidRDefault="000A5169" w:rsidP="000A5169">
      <w:pPr>
        <w:rPr>
          <w:rFonts w:ascii="Aptos Display" w:eastAsiaTheme="majorEastAsia" w:hAnsi="Aptos Display" w:cstheme="majorBidi"/>
          <w:b/>
          <w:bCs/>
          <w:color w:val="4F81BD" w:themeColor="accent1"/>
          <w:sz w:val="26"/>
          <w:szCs w:val="26"/>
        </w:rPr>
      </w:pPr>
    </w:p>
    <w:p w14:paraId="53A9903F" w14:textId="77777777" w:rsidR="000A5169" w:rsidRPr="000A5169" w:rsidRDefault="000A5169" w:rsidP="000A5169">
      <w:pPr>
        <w:rPr>
          <w:rFonts w:ascii="Aptos Display" w:hAnsi="Aptos Display"/>
          <w:b/>
          <w:bCs/>
          <w:sz w:val="28"/>
          <w:szCs w:val="28"/>
        </w:rPr>
      </w:pPr>
      <w:r w:rsidRPr="000A5169">
        <w:rPr>
          <w:rFonts w:ascii="Aptos Display" w:hAnsi="Aptos Display"/>
          <w:b/>
          <w:bCs/>
          <w:sz w:val="28"/>
          <w:szCs w:val="28"/>
        </w:rPr>
        <w:t>Hash Table Pseudocode</w:t>
      </w:r>
    </w:p>
    <w:p w14:paraId="12F4491F" w14:textId="77777777" w:rsidR="000A5169" w:rsidRDefault="000A5169" w:rsidP="000A5169">
      <w:pPr>
        <w:rPr>
          <w:rFonts w:ascii="Aptos Display" w:hAnsi="Aptos Display"/>
        </w:rPr>
      </w:pPr>
    </w:p>
    <w:p w14:paraId="1CCA5D95" w14:textId="2B0FA9DD" w:rsidR="000A5169" w:rsidRPr="000A5169" w:rsidRDefault="000A5169" w:rsidP="000A5169">
      <w:pPr>
        <w:rPr>
          <w:rFonts w:ascii="Aptos Display" w:hAnsi="Aptos Display"/>
        </w:rPr>
      </w:pPr>
      <w:r w:rsidRPr="000A5169">
        <w:rPr>
          <w:rFonts w:ascii="Aptos Display" w:hAnsi="Aptos Display"/>
        </w:rPr>
        <w:t>4-3 Pseudo Code</w:t>
      </w:r>
    </w:p>
    <w:p w14:paraId="1A74D76D" w14:textId="77777777" w:rsidR="000A5169" w:rsidRPr="000A5169" w:rsidRDefault="000A5169" w:rsidP="000A5169">
      <w:pPr>
        <w:rPr>
          <w:rFonts w:ascii="Aptos Display" w:hAnsi="Aptos Display"/>
        </w:rPr>
      </w:pPr>
      <w:r w:rsidRPr="000A5169">
        <w:rPr>
          <w:rFonts w:ascii="Aptos Display" w:hAnsi="Aptos Display"/>
        </w:rPr>
        <w:t>Courses</w:t>
      </w:r>
    </w:p>
    <w:p w14:paraId="0F793037" w14:textId="77777777" w:rsidR="000A5169" w:rsidRPr="000A5169" w:rsidRDefault="000A5169" w:rsidP="000A5169">
      <w:pPr>
        <w:rPr>
          <w:rFonts w:ascii="Aptos Display" w:hAnsi="Aptos Display"/>
        </w:rPr>
      </w:pPr>
      <w:r w:rsidRPr="000A5169">
        <w:rPr>
          <w:rFonts w:ascii="Aptos Display" w:hAnsi="Aptos Display"/>
        </w:rPr>
        <w:t>// Open and check the course file</w:t>
      </w:r>
    </w:p>
    <w:p w14:paraId="373B69A0"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r w:rsidRPr="000A5169">
        <w:rPr>
          <w:rFonts w:ascii="Aptos Display" w:hAnsi="Aptos Display"/>
        </w:rPr>
        <w:t>openCourseFile</w:t>
      </w:r>
      <w:proofErr w:type="spellEnd"/>
      <w:r w:rsidRPr="000A5169">
        <w:rPr>
          <w:rFonts w:ascii="Aptos Display" w:hAnsi="Aptos Display"/>
        </w:rPr>
        <w:t>(</w:t>
      </w:r>
      <w:proofErr w:type="spellStart"/>
      <w:r w:rsidRPr="000A5169">
        <w:rPr>
          <w:rFonts w:ascii="Aptos Display" w:hAnsi="Aptos Display"/>
        </w:rPr>
        <w:t>fileName</w:t>
      </w:r>
      <w:proofErr w:type="spellEnd"/>
      <w:r w:rsidRPr="000A5169">
        <w:rPr>
          <w:rFonts w:ascii="Aptos Display" w:hAnsi="Aptos Display"/>
        </w:rPr>
        <w:t>)</w:t>
      </w:r>
    </w:p>
    <w:p w14:paraId="7D4FE913" w14:textId="77777777" w:rsidR="000A5169" w:rsidRPr="000A5169" w:rsidRDefault="000A5169" w:rsidP="000A5169">
      <w:pPr>
        <w:rPr>
          <w:rFonts w:ascii="Aptos Display" w:hAnsi="Aptos Display"/>
        </w:rPr>
      </w:pPr>
      <w:r w:rsidRPr="000A5169">
        <w:rPr>
          <w:rFonts w:ascii="Aptos Display" w:hAnsi="Aptos Display"/>
        </w:rPr>
        <w:t xml:space="preserve">    TRY to open file with </w:t>
      </w:r>
      <w:proofErr w:type="spellStart"/>
      <w:r w:rsidRPr="000A5169">
        <w:rPr>
          <w:rFonts w:ascii="Aptos Display" w:hAnsi="Aptos Display"/>
        </w:rPr>
        <w:t>fileName</w:t>
      </w:r>
      <w:proofErr w:type="spellEnd"/>
    </w:p>
    <w:p w14:paraId="7DAD88D1" w14:textId="77777777" w:rsidR="000A5169" w:rsidRPr="000A5169" w:rsidRDefault="000A5169" w:rsidP="000A5169">
      <w:pPr>
        <w:rPr>
          <w:rFonts w:ascii="Aptos Display" w:hAnsi="Aptos Display"/>
        </w:rPr>
      </w:pPr>
      <w:r w:rsidRPr="000A5169">
        <w:rPr>
          <w:rFonts w:ascii="Aptos Display" w:hAnsi="Aptos Display"/>
        </w:rPr>
        <w:t xml:space="preserve">    IF file can't be opened THEN</w:t>
      </w:r>
    </w:p>
    <w:p w14:paraId="0566B124" w14:textId="77777777" w:rsidR="000A5169" w:rsidRPr="000A5169" w:rsidRDefault="000A5169" w:rsidP="000A5169">
      <w:pPr>
        <w:rPr>
          <w:rFonts w:ascii="Aptos Display" w:hAnsi="Aptos Display"/>
        </w:rPr>
      </w:pPr>
      <w:r w:rsidRPr="000A5169">
        <w:rPr>
          <w:rFonts w:ascii="Aptos Display" w:hAnsi="Aptos Display"/>
        </w:rPr>
        <w:t xml:space="preserve">        PRINT "Error opening file"</w:t>
      </w:r>
    </w:p>
    <w:p w14:paraId="4FA66541" w14:textId="77777777" w:rsidR="000A5169" w:rsidRPr="000A5169" w:rsidRDefault="000A5169" w:rsidP="000A5169">
      <w:pPr>
        <w:rPr>
          <w:rFonts w:ascii="Aptos Display" w:hAnsi="Aptos Display"/>
        </w:rPr>
      </w:pPr>
      <w:r w:rsidRPr="000A5169">
        <w:rPr>
          <w:rFonts w:ascii="Aptos Display" w:hAnsi="Aptos Display"/>
        </w:rPr>
        <w:t xml:space="preserve">        RETURN</w:t>
      </w:r>
    </w:p>
    <w:p w14:paraId="3D874AC7"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0A4C77CF" w14:textId="77777777" w:rsidR="000A5169" w:rsidRPr="000A5169" w:rsidRDefault="000A5169" w:rsidP="000A5169">
      <w:pPr>
        <w:rPr>
          <w:rFonts w:ascii="Aptos Display" w:hAnsi="Aptos Display"/>
        </w:rPr>
      </w:pPr>
      <w:r w:rsidRPr="000A5169">
        <w:rPr>
          <w:rFonts w:ascii="Aptos Display" w:hAnsi="Aptos Display"/>
        </w:rPr>
        <w:t xml:space="preserve">    FOR EACH line in file DO</w:t>
      </w:r>
    </w:p>
    <w:p w14:paraId="329CE690" w14:textId="77777777" w:rsidR="000A5169" w:rsidRPr="000A5169" w:rsidRDefault="000A5169" w:rsidP="000A5169">
      <w:pPr>
        <w:rPr>
          <w:rFonts w:ascii="Aptos Display" w:hAnsi="Aptos Display"/>
        </w:rPr>
      </w:pPr>
      <w:r w:rsidRPr="000A5169">
        <w:rPr>
          <w:rFonts w:ascii="Aptos Display" w:hAnsi="Aptos Display"/>
        </w:rPr>
        <w:t xml:space="preserve">        SPLIT line by commas</w:t>
      </w:r>
    </w:p>
    <w:p w14:paraId="4845FC27"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courseNumber</w:t>
      </w:r>
      <w:proofErr w:type="spellEnd"/>
      <w:r w:rsidRPr="000A5169">
        <w:rPr>
          <w:rFonts w:ascii="Aptos Display" w:hAnsi="Aptos Display"/>
        </w:rPr>
        <w:t xml:space="preserve"> = first value</w:t>
      </w:r>
    </w:p>
    <w:p w14:paraId="3FE735D7"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courseTitle</w:t>
      </w:r>
      <w:proofErr w:type="spellEnd"/>
      <w:r w:rsidRPr="000A5169">
        <w:rPr>
          <w:rFonts w:ascii="Aptos Display" w:hAnsi="Aptos Display"/>
        </w:rPr>
        <w:t xml:space="preserve"> = second value</w:t>
      </w:r>
    </w:p>
    <w:p w14:paraId="2409527F"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prereqList</w:t>
      </w:r>
      <w:proofErr w:type="spellEnd"/>
      <w:r w:rsidRPr="000A5169">
        <w:rPr>
          <w:rFonts w:ascii="Aptos Display" w:hAnsi="Aptos Display"/>
        </w:rPr>
        <w:t xml:space="preserve"> = remaining values</w:t>
      </w:r>
    </w:p>
    <w:p w14:paraId="14AEA05D" w14:textId="77777777" w:rsidR="000A5169" w:rsidRPr="000A5169" w:rsidRDefault="000A5169" w:rsidP="000A5169">
      <w:pPr>
        <w:rPr>
          <w:rFonts w:ascii="Aptos Display" w:hAnsi="Aptos Display"/>
        </w:rPr>
      </w:pPr>
      <w:r w:rsidRPr="000A5169">
        <w:rPr>
          <w:rFonts w:ascii="Aptos Display" w:hAnsi="Aptos Display"/>
        </w:rPr>
        <w:lastRenderedPageBreak/>
        <w:t xml:space="preserve">        IF </w:t>
      </w:r>
      <w:proofErr w:type="spellStart"/>
      <w:proofErr w:type="gramStart"/>
      <w:r w:rsidRPr="000A5169">
        <w:rPr>
          <w:rFonts w:ascii="Aptos Display" w:hAnsi="Aptos Display"/>
        </w:rPr>
        <w:t>courseNumber</w:t>
      </w:r>
      <w:proofErr w:type="spellEnd"/>
      <w:proofErr w:type="gramEnd"/>
      <w:r w:rsidRPr="000A5169">
        <w:rPr>
          <w:rFonts w:ascii="Aptos Display" w:hAnsi="Aptos Display"/>
        </w:rPr>
        <w:t xml:space="preserve"> or </w:t>
      </w:r>
      <w:proofErr w:type="spellStart"/>
      <w:proofErr w:type="gramStart"/>
      <w:r w:rsidRPr="000A5169">
        <w:rPr>
          <w:rFonts w:ascii="Aptos Display" w:hAnsi="Aptos Display"/>
        </w:rPr>
        <w:t>courseTitle</w:t>
      </w:r>
      <w:proofErr w:type="spellEnd"/>
      <w:proofErr w:type="gramEnd"/>
      <w:r w:rsidRPr="000A5169">
        <w:rPr>
          <w:rFonts w:ascii="Aptos Display" w:hAnsi="Aptos Display"/>
        </w:rPr>
        <w:t xml:space="preserve"> is missing THEN</w:t>
      </w:r>
    </w:p>
    <w:p w14:paraId="0A4ADB8B" w14:textId="77777777" w:rsidR="000A5169" w:rsidRPr="000A5169" w:rsidRDefault="000A5169" w:rsidP="000A5169">
      <w:pPr>
        <w:rPr>
          <w:rFonts w:ascii="Aptos Display" w:hAnsi="Aptos Display"/>
        </w:rPr>
      </w:pPr>
      <w:r w:rsidRPr="000A5169">
        <w:rPr>
          <w:rFonts w:ascii="Aptos Display" w:hAnsi="Aptos Display"/>
        </w:rPr>
        <w:t xml:space="preserve">            PRINT "Missing course info"</w:t>
      </w:r>
    </w:p>
    <w:p w14:paraId="74D5091B" w14:textId="77777777" w:rsidR="000A5169" w:rsidRPr="000A5169" w:rsidRDefault="000A5169" w:rsidP="000A5169">
      <w:pPr>
        <w:rPr>
          <w:rFonts w:ascii="Aptos Display" w:hAnsi="Aptos Display"/>
        </w:rPr>
      </w:pPr>
      <w:r w:rsidRPr="000A5169">
        <w:rPr>
          <w:rFonts w:ascii="Aptos Display" w:hAnsi="Aptos Display"/>
        </w:rPr>
        <w:t xml:space="preserve">            CONTINUE to next line</w:t>
      </w:r>
    </w:p>
    <w:p w14:paraId="2BCB580E"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32FDE5AE"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spellStart"/>
      <w:r w:rsidRPr="000A5169">
        <w:rPr>
          <w:rFonts w:ascii="Aptos Display" w:hAnsi="Aptos Display"/>
        </w:rPr>
        <w:t>prereq</w:t>
      </w:r>
      <w:proofErr w:type="spellEnd"/>
      <w:r w:rsidRPr="000A5169">
        <w:rPr>
          <w:rFonts w:ascii="Aptos Display" w:hAnsi="Aptos Display"/>
        </w:rPr>
        <w:t xml:space="preserve"> in </w:t>
      </w:r>
      <w:proofErr w:type="spellStart"/>
      <w:r w:rsidRPr="000A5169">
        <w:rPr>
          <w:rFonts w:ascii="Aptos Display" w:hAnsi="Aptos Display"/>
        </w:rPr>
        <w:t>prereqList</w:t>
      </w:r>
      <w:proofErr w:type="spellEnd"/>
      <w:r w:rsidRPr="000A5169">
        <w:rPr>
          <w:rFonts w:ascii="Aptos Display" w:hAnsi="Aptos Display"/>
        </w:rPr>
        <w:t xml:space="preserve"> DO</w:t>
      </w:r>
    </w:p>
    <w:p w14:paraId="516120D2" w14:textId="77777777" w:rsidR="000A5169" w:rsidRPr="000A5169" w:rsidRDefault="000A5169" w:rsidP="000A5169">
      <w:pPr>
        <w:rPr>
          <w:rFonts w:ascii="Aptos Display" w:hAnsi="Aptos Display"/>
        </w:rPr>
      </w:pPr>
      <w:r w:rsidRPr="000A5169">
        <w:rPr>
          <w:rFonts w:ascii="Aptos Display" w:hAnsi="Aptos Display"/>
        </w:rPr>
        <w:t xml:space="preserve">            IF </w:t>
      </w:r>
      <w:proofErr w:type="spellStart"/>
      <w:r w:rsidRPr="000A5169">
        <w:rPr>
          <w:rFonts w:ascii="Aptos Display" w:hAnsi="Aptos Display"/>
        </w:rPr>
        <w:t>prereq</w:t>
      </w:r>
      <w:proofErr w:type="spellEnd"/>
      <w:r w:rsidRPr="000A5169">
        <w:rPr>
          <w:rFonts w:ascii="Aptos Display" w:hAnsi="Aptos Display"/>
        </w:rPr>
        <w:t xml:space="preserve"> does not appear as a course in the file THEN</w:t>
      </w:r>
    </w:p>
    <w:p w14:paraId="1635059D" w14:textId="77777777" w:rsidR="000A5169" w:rsidRPr="000A5169" w:rsidRDefault="000A5169" w:rsidP="000A5169">
      <w:pPr>
        <w:rPr>
          <w:rFonts w:ascii="Aptos Display" w:hAnsi="Aptos Display"/>
        </w:rPr>
      </w:pPr>
      <w:r w:rsidRPr="000A5169">
        <w:rPr>
          <w:rFonts w:ascii="Aptos Display" w:hAnsi="Aptos Display"/>
        </w:rPr>
        <w:t xml:space="preserve">                PRINT "Warning: " + </w:t>
      </w:r>
      <w:proofErr w:type="spellStart"/>
      <w:r w:rsidRPr="000A5169">
        <w:rPr>
          <w:rFonts w:ascii="Aptos Display" w:hAnsi="Aptos Display"/>
        </w:rPr>
        <w:t>prereq</w:t>
      </w:r>
      <w:proofErr w:type="spellEnd"/>
      <w:r w:rsidRPr="000A5169">
        <w:rPr>
          <w:rFonts w:ascii="Aptos Display" w:hAnsi="Aptos Display"/>
        </w:rPr>
        <w:t xml:space="preserve"> + " not found"</w:t>
      </w:r>
    </w:p>
    <w:p w14:paraId="0B250C0A"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274B915C"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191432F7"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36F3FE94" w14:textId="77777777" w:rsidR="000A5169" w:rsidRPr="000A5169" w:rsidRDefault="000A5169" w:rsidP="000A5169">
      <w:pPr>
        <w:rPr>
          <w:rFonts w:ascii="Aptos Display" w:hAnsi="Aptos Display"/>
        </w:rPr>
      </w:pPr>
      <w:r w:rsidRPr="000A5169">
        <w:rPr>
          <w:rFonts w:ascii="Aptos Display" w:hAnsi="Aptos Display"/>
        </w:rPr>
        <w:t xml:space="preserve">    CLOSE file</w:t>
      </w:r>
    </w:p>
    <w:p w14:paraId="497A4D3B" w14:textId="77777777" w:rsidR="000A5169" w:rsidRPr="000A5169" w:rsidRDefault="000A5169" w:rsidP="000A5169">
      <w:pPr>
        <w:rPr>
          <w:rFonts w:ascii="Aptos Display" w:hAnsi="Aptos Display"/>
        </w:rPr>
      </w:pPr>
      <w:r w:rsidRPr="000A5169">
        <w:rPr>
          <w:rFonts w:ascii="Aptos Display" w:hAnsi="Aptos Display"/>
        </w:rPr>
        <w:t>END FUNCTION</w:t>
      </w:r>
    </w:p>
    <w:p w14:paraId="73F1A5A0" w14:textId="77777777" w:rsidR="000A5169" w:rsidRPr="000A5169" w:rsidRDefault="000A5169" w:rsidP="000A5169">
      <w:pPr>
        <w:rPr>
          <w:rFonts w:ascii="Aptos Display" w:hAnsi="Aptos Display"/>
        </w:rPr>
      </w:pPr>
      <w:r w:rsidRPr="000A5169">
        <w:rPr>
          <w:rFonts w:ascii="Aptos Display" w:hAnsi="Aptos Display"/>
        </w:rPr>
        <w:t xml:space="preserve">// Load course data and store it </w:t>
      </w:r>
      <w:proofErr w:type="gramStart"/>
      <w:r w:rsidRPr="000A5169">
        <w:rPr>
          <w:rFonts w:ascii="Aptos Display" w:hAnsi="Aptos Display"/>
        </w:rPr>
        <w:t>in</w:t>
      </w:r>
      <w:proofErr w:type="gramEnd"/>
      <w:r w:rsidRPr="000A5169">
        <w:rPr>
          <w:rFonts w:ascii="Aptos Display" w:hAnsi="Aptos Display"/>
        </w:rPr>
        <w:t xml:space="preserve"> a hash table</w:t>
      </w:r>
    </w:p>
    <w:p w14:paraId="186BD91F"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proofErr w:type="gramStart"/>
      <w:r w:rsidRPr="000A5169">
        <w:rPr>
          <w:rFonts w:ascii="Aptos Display" w:hAnsi="Aptos Display"/>
        </w:rPr>
        <w:t>loadCoursesToHashTable</w:t>
      </w:r>
      <w:proofErr w:type="spellEnd"/>
      <w:r w:rsidRPr="000A5169">
        <w:rPr>
          <w:rFonts w:ascii="Aptos Display" w:hAnsi="Aptos Display"/>
        </w:rPr>
        <w:t>(</w:t>
      </w:r>
      <w:proofErr w:type="spellStart"/>
      <w:proofErr w:type="gramEnd"/>
      <w:r w:rsidRPr="000A5169">
        <w:rPr>
          <w:rFonts w:ascii="Aptos Display" w:hAnsi="Aptos Display"/>
        </w:rPr>
        <w:t>fileName</w:t>
      </w:r>
      <w:proofErr w:type="spellEnd"/>
      <w:r w:rsidRPr="000A5169">
        <w:rPr>
          <w:rFonts w:ascii="Aptos Display" w:hAnsi="Aptos Display"/>
        </w:rPr>
        <w:t xml:space="preserve">, </w:t>
      </w:r>
      <w:proofErr w:type="spellStart"/>
      <w:r w:rsidRPr="000A5169">
        <w:rPr>
          <w:rFonts w:ascii="Aptos Display" w:hAnsi="Aptos Display"/>
        </w:rPr>
        <w:t>hashTable</w:t>
      </w:r>
      <w:proofErr w:type="spellEnd"/>
      <w:r w:rsidRPr="000A5169">
        <w:rPr>
          <w:rFonts w:ascii="Aptos Display" w:hAnsi="Aptos Display"/>
        </w:rPr>
        <w:t>)</w:t>
      </w:r>
    </w:p>
    <w:p w14:paraId="7C75469C" w14:textId="77777777" w:rsidR="000A5169" w:rsidRPr="000A5169" w:rsidRDefault="000A5169" w:rsidP="000A5169">
      <w:pPr>
        <w:rPr>
          <w:rFonts w:ascii="Aptos Display" w:hAnsi="Aptos Display"/>
        </w:rPr>
      </w:pPr>
      <w:r w:rsidRPr="000A5169">
        <w:rPr>
          <w:rFonts w:ascii="Aptos Display" w:hAnsi="Aptos Display"/>
        </w:rPr>
        <w:t xml:space="preserve">    OPEN file with </w:t>
      </w:r>
      <w:proofErr w:type="spellStart"/>
      <w:r w:rsidRPr="000A5169">
        <w:rPr>
          <w:rFonts w:ascii="Aptos Display" w:hAnsi="Aptos Display"/>
        </w:rPr>
        <w:t>fileName</w:t>
      </w:r>
      <w:proofErr w:type="spellEnd"/>
    </w:p>
    <w:p w14:paraId="3A22D266" w14:textId="77777777" w:rsidR="000A5169" w:rsidRPr="000A5169" w:rsidRDefault="000A5169" w:rsidP="000A5169">
      <w:pPr>
        <w:rPr>
          <w:rFonts w:ascii="Aptos Display" w:hAnsi="Aptos Display"/>
        </w:rPr>
      </w:pPr>
      <w:r w:rsidRPr="000A5169">
        <w:rPr>
          <w:rFonts w:ascii="Aptos Display" w:hAnsi="Aptos Display"/>
        </w:rPr>
        <w:t xml:space="preserve">    FOR EACH line in file DO</w:t>
      </w:r>
    </w:p>
    <w:p w14:paraId="64EE531E" w14:textId="77777777" w:rsidR="000A5169" w:rsidRPr="000A5169" w:rsidRDefault="000A5169" w:rsidP="000A5169">
      <w:pPr>
        <w:rPr>
          <w:rFonts w:ascii="Aptos Display" w:hAnsi="Aptos Display"/>
        </w:rPr>
      </w:pPr>
      <w:r w:rsidRPr="000A5169">
        <w:rPr>
          <w:rFonts w:ascii="Aptos Display" w:hAnsi="Aptos Display"/>
        </w:rPr>
        <w:t xml:space="preserve">        SPLIT line by commas</w:t>
      </w:r>
    </w:p>
    <w:p w14:paraId="25F78B5A"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courseNumber</w:t>
      </w:r>
      <w:proofErr w:type="spellEnd"/>
      <w:r w:rsidRPr="000A5169">
        <w:rPr>
          <w:rFonts w:ascii="Aptos Display" w:hAnsi="Aptos Display"/>
        </w:rPr>
        <w:t xml:space="preserve"> = first value</w:t>
      </w:r>
    </w:p>
    <w:p w14:paraId="24A9D34A"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courseTitle</w:t>
      </w:r>
      <w:proofErr w:type="spellEnd"/>
      <w:r w:rsidRPr="000A5169">
        <w:rPr>
          <w:rFonts w:ascii="Aptos Display" w:hAnsi="Aptos Display"/>
        </w:rPr>
        <w:t xml:space="preserve"> = second value</w:t>
      </w:r>
    </w:p>
    <w:p w14:paraId="221B7E53"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prereqs</w:t>
      </w:r>
      <w:proofErr w:type="spellEnd"/>
      <w:r w:rsidRPr="000A5169">
        <w:rPr>
          <w:rFonts w:ascii="Aptos Display" w:hAnsi="Aptos Display"/>
        </w:rPr>
        <w:t xml:space="preserve"> = remaining values</w:t>
      </w:r>
    </w:p>
    <w:p w14:paraId="13C9F1B9" w14:textId="77777777" w:rsidR="000A5169" w:rsidRPr="000A5169" w:rsidRDefault="000A5169" w:rsidP="000A5169">
      <w:pPr>
        <w:rPr>
          <w:rFonts w:ascii="Aptos Display" w:hAnsi="Aptos Display"/>
        </w:rPr>
      </w:pPr>
      <w:r w:rsidRPr="000A5169">
        <w:rPr>
          <w:rFonts w:ascii="Aptos Display" w:hAnsi="Aptos Display"/>
        </w:rPr>
        <w:t xml:space="preserve">        CREATE Course object</w:t>
      </w:r>
    </w:p>
    <w:p w14:paraId="454B0931"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Course.courseNumber</w:t>
      </w:r>
      <w:proofErr w:type="spellEnd"/>
      <w:r w:rsidRPr="000A5169">
        <w:rPr>
          <w:rFonts w:ascii="Aptos Display" w:hAnsi="Aptos Display"/>
        </w:rPr>
        <w:t xml:space="preserve"> = </w:t>
      </w:r>
      <w:proofErr w:type="spellStart"/>
      <w:r w:rsidRPr="000A5169">
        <w:rPr>
          <w:rFonts w:ascii="Aptos Display" w:hAnsi="Aptos Display"/>
        </w:rPr>
        <w:t>courseNumber</w:t>
      </w:r>
      <w:proofErr w:type="spellEnd"/>
    </w:p>
    <w:p w14:paraId="6AAC8579"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Course.title</w:t>
      </w:r>
      <w:proofErr w:type="spellEnd"/>
      <w:r w:rsidRPr="000A5169">
        <w:rPr>
          <w:rFonts w:ascii="Aptos Display" w:hAnsi="Aptos Display"/>
        </w:rPr>
        <w:t xml:space="preserve"> = </w:t>
      </w:r>
      <w:proofErr w:type="spellStart"/>
      <w:r w:rsidRPr="000A5169">
        <w:rPr>
          <w:rFonts w:ascii="Aptos Display" w:hAnsi="Aptos Display"/>
        </w:rPr>
        <w:t>courseTitle</w:t>
      </w:r>
      <w:proofErr w:type="spellEnd"/>
    </w:p>
    <w:p w14:paraId="778969A4"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spellStart"/>
      <w:r w:rsidRPr="000A5169">
        <w:rPr>
          <w:rFonts w:ascii="Aptos Display" w:hAnsi="Aptos Display"/>
        </w:rPr>
        <w:t>prereq</w:t>
      </w:r>
      <w:proofErr w:type="spellEnd"/>
      <w:r w:rsidRPr="000A5169">
        <w:rPr>
          <w:rFonts w:ascii="Aptos Display" w:hAnsi="Aptos Display"/>
        </w:rPr>
        <w:t xml:space="preserve"> in </w:t>
      </w:r>
      <w:proofErr w:type="spellStart"/>
      <w:r w:rsidRPr="000A5169">
        <w:rPr>
          <w:rFonts w:ascii="Aptos Display" w:hAnsi="Aptos Display"/>
        </w:rPr>
        <w:t>prereqs</w:t>
      </w:r>
      <w:proofErr w:type="spellEnd"/>
      <w:r w:rsidRPr="000A5169">
        <w:rPr>
          <w:rFonts w:ascii="Aptos Display" w:hAnsi="Aptos Display"/>
        </w:rPr>
        <w:t xml:space="preserve"> DO</w:t>
      </w:r>
    </w:p>
    <w:p w14:paraId="6DA6ADFD" w14:textId="77777777" w:rsidR="000A5169" w:rsidRPr="000A5169" w:rsidRDefault="000A5169" w:rsidP="000A5169">
      <w:pPr>
        <w:rPr>
          <w:rFonts w:ascii="Aptos Display" w:hAnsi="Aptos Display"/>
        </w:rPr>
      </w:pPr>
      <w:r w:rsidRPr="000A5169">
        <w:rPr>
          <w:rFonts w:ascii="Aptos Display" w:hAnsi="Aptos Display"/>
        </w:rPr>
        <w:t xml:space="preserve">            ADD </w:t>
      </w:r>
      <w:proofErr w:type="spellStart"/>
      <w:r w:rsidRPr="000A5169">
        <w:rPr>
          <w:rFonts w:ascii="Aptos Display" w:hAnsi="Aptos Display"/>
        </w:rPr>
        <w:t>prereq</w:t>
      </w:r>
      <w:proofErr w:type="spellEnd"/>
      <w:r w:rsidRPr="000A5169">
        <w:rPr>
          <w:rFonts w:ascii="Aptos Display" w:hAnsi="Aptos Display"/>
        </w:rPr>
        <w:t xml:space="preserve"> TO </w:t>
      </w:r>
      <w:proofErr w:type="spellStart"/>
      <w:r w:rsidRPr="000A5169">
        <w:rPr>
          <w:rFonts w:ascii="Aptos Display" w:hAnsi="Aptos Display"/>
        </w:rPr>
        <w:t>Course.prerequisites</w:t>
      </w:r>
      <w:proofErr w:type="spellEnd"/>
    </w:p>
    <w:p w14:paraId="2E6DB507" w14:textId="77777777" w:rsidR="000A5169" w:rsidRPr="000A5169" w:rsidRDefault="000A5169" w:rsidP="000A5169">
      <w:pPr>
        <w:rPr>
          <w:rFonts w:ascii="Aptos Display" w:hAnsi="Aptos Display"/>
        </w:rPr>
      </w:pPr>
      <w:r w:rsidRPr="000A5169">
        <w:rPr>
          <w:rFonts w:ascii="Aptos Display" w:hAnsi="Aptos Display"/>
        </w:rPr>
        <w:lastRenderedPageBreak/>
        <w:t xml:space="preserve">        END FOR</w:t>
      </w:r>
    </w:p>
    <w:p w14:paraId="41C69998"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hashKey</w:t>
      </w:r>
      <w:proofErr w:type="spellEnd"/>
      <w:r w:rsidRPr="000A5169">
        <w:rPr>
          <w:rFonts w:ascii="Aptos Display" w:hAnsi="Aptos Display"/>
        </w:rPr>
        <w:t xml:space="preserve"> = </w:t>
      </w:r>
      <w:proofErr w:type="spellStart"/>
      <w:r w:rsidRPr="000A5169">
        <w:rPr>
          <w:rFonts w:ascii="Aptos Display" w:hAnsi="Aptos Display"/>
        </w:rPr>
        <w:t>calculateHash</w:t>
      </w:r>
      <w:proofErr w:type="spellEnd"/>
      <w:r w:rsidRPr="000A5169">
        <w:rPr>
          <w:rFonts w:ascii="Aptos Display" w:hAnsi="Aptos Display"/>
        </w:rPr>
        <w:t>(</w:t>
      </w:r>
      <w:proofErr w:type="spellStart"/>
      <w:r w:rsidRPr="000A5169">
        <w:rPr>
          <w:rFonts w:ascii="Aptos Display" w:hAnsi="Aptos Display"/>
        </w:rPr>
        <w:t>courseNumber</w:t>
      </w:r>
      <w:proofErr w:type="spellEnd"/>
      <w:r w:rsidRPr="000A5169">
        <w:rPr>
          <w:rFonts w:ascii="Aptos Display" w:hAnsi="Aptos Display"/>
        </w:rPr>
        <w:t>)</w:t>
      </w:r>
    </w:p>
    <w:p w14:paraId="7AFF4411" w14:textId="77777777" w:rsidR="000A5169" w:rsidRPr="000A5169" w:rsidRDefault="000A5169" w:rsidP="000A5169">
      <w:pPr>
        <w:rPr>
          <w:rFonts w:ascii="Aptos Display" w:hAnsi="Aptos Display"/>
        </w:rPr>
      </w:pPr>
      <w:r w:rsidRPr="000A5169">
        <w:rPr>
          <w:rFonts w:ascii="Aptos Display" w:hAnsi="Aptos Display"/>
        </w:rPr>
        <w:t xml:space="preserve">        ADD Course to </w:t>
      </w:r>
      <w:proofErr w:type="spellStart"/>
      <w:r w:rsidRPr="000A5169">
        <w:rPr>
          <w:rFonts w:ascii="Aptos Display" w:hAnsi="Aptos Display"/>
        </w:rPr>
        <w:t>hashTable</w:t>
      </w:r>
      <w:proofErr w:type="spellEnd"/>
      <w:r w:rsidRPr="000A5169">
        <w:rPr>
          <w:rFonts w:ascii="Aptos Display" w:hAnsi="Aptos Display"/>
        </w:rPr>
        <w:t>[</w:t>
      </w:r>
      <w:proofErr w:type="spellStart"/>
      <w:r w:rsidRPr="000A5169">
        <w:rPr>
          <w:rFonts w:ascii="Aptos Display" w:hAnsi="Aptos Display"/>
        </w:rPr>
        <w:t>hashKey</w:t>
      </w:r>
      <w:proofErr w:type="spellEnd"/>
      <w:r w:rsidRPr="000A5169">
        <w:rPr>
          <w:rFonts w:ascii="Aptos Display" w:hAnsi="Aptos Display"/>
        </w:rPr>
        <w:t>]</w:t>
      </w:r>
    </w:p>
    <w:p w14:paraId="2DE336F0"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00BF6B49" w14:textId="77777777" w:rsidR="000A5169" w:rsidRPr="000A5169" w:rsidRDefault="000A5169" w:rsidP="000A5169">
      <w:pPr>
        <w:rPr>
          <w:rFonts w:ascii="Aptos Display" w:hAnsi="Aptos Display"/>
        </w:rPr>
      </w:pPr>
      <w:r w:rsidRPr="000A5169">
        <w:rPr>
          <w:rFonts w:ascii="Aptos Display" w:hAnsi="Aptos Display"/>
        </w:rPr>
        <w:t xml:space="preserve">    CLOSE file</w:t>
      </w:r>
    </w:p>
    <w:p w14:paraId="4A8377AE" w14:textId="77777777" w:rsidR="000A5169" w:rsidRPr="000A5169" w:rsidRDefault="000A5169" w:rsidP="000A5169">
      <w:pPr>
        <w:rPr>
          <w:rFonts w:ascii="Aptos Display" w:hAnsi="Aptos Display"/>
        </w:rPr>
      </w:pPr>
      <w:r w:rsidRPr="000A5169">
        <w:rPr>
          <w:rFonts w:ascii="Aptos Display" w:hAnsi="Aptos Display"/>
        </w:rPr>
        <w:t>END FUNCTION</w:t>
      </w:r>
    </w:p>
    <w:p w14:paraId="309335D7" w14:textId="77777777" w:rsidR="000A5169" w:rsidRPr="000A5169" w:rsidRDefault="000A5169" w:rsidP="000A5169">
      <w:pPr>
        <w:rPr>
          <w:rFonts w:ascii="Aptos Display" w:hAnsi="Aptos Display"/>
        </w:rPr>
      </w:pPr>
      <w:r w:rsidRPr="000A5169">
        <w:rPr>
          <w:rFonts w:ascii="Aptos Display" w:hAnsi="Aptos Display"/>
        </w:rPr>
        <w:t>// Print all course info from the hash table</w:t>
      </w:r>
    </w:p>
    <w:p w14:paraId="1A854011"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r w:rsidRPr="000A5169">
        <w:rPr>
          <w:rFonts w:ascii="Aptos Display" w:hAnsi="Aptos Display"/>
        </w:rPr>
        <w:t>printCourseInfo</w:t>
      </w:r>
      <w:proofErr w:type="spellEnd"/>
      <w:r w:rsidRPr="000A5169">
        <w:rPr>
          <w:rFonts w:ascii="Aptos Display" w:hAnsi="Aptos Display"/>
        </w:rPr>
        <w:t>(</w:t>
      </w:r>
      <w:proofErr w:type="spellStart"/>
      <w:r w:rsidRPr="000A5169">
        <w:rPr>
          <w:rFonts w:ascii="Aptos Display" w:hAnsi="Aptos Display"/>
        </w:rPr>
        <w:t>hashTable</w:t>
      </w:r>
      <w:proofErr w:type="spellEnd"/>
      <w:r w:rsidRPr="000A5169">
        <w:rPr>
          <w:rFonts w:ascii="Aptos Display" w:hAnsi="Aptos Display"/>
        </w:rPr>
        <w:t>)</w:t>
      </w:r>
    </w:p>
    <w:p w14:paraId="04F7802E" w14:textId="77777777" w:rsidR="000A5169" w:rsidRPr="000A5169" w:rsidRDefault="000A5169" w:rsidP="000A5169">
      <w:pPr>
        <w:rPr>
          <w:rFonts w:ascii="Aptos Display" w:hAnsi="Aptos Display"/>
        </w:rPr>
      </w:pPr>
      <w:r w:rsidRPr="000A5169">
        <w:rPr>
          <w:rFonts w:ascii="Aptos Display" w:hAnsi="Aptos Display"/>
        </w:rPr>
        <w:t xml:space="preserve">    FOR EACH bucket IN </w:t>
      </w:r>
      <w:proofErr w:type="spellStart"/>
      <w:r w:rsidRPr="000A5169">
        <w:rPr>
          <w:rFonts w:ascii="Aptos Display" w:hAnsi="Aptos Display"/>
        </w:rPr>
        <w:t>hashTable</w:t>
      </w:r>
      <w:proofErr w:type="spellEnd"/>
      <w:r w:rsidRPr="000A5169">
        <w:rPr>
          <w:rFonts w:ascii="Aptos Display" w:hAnsi="Aptos Display"/>
        </w:rPr>
        <w:t xml:space="preserve"> DO</w:t>
      </w:r>
    </w:p>
    <w:p w14:paraId="25FD1A70" w14:textId="77777777" w:rsidR="000A5169" w:rsidRPr="000A5169" w:rsidRDefault="000A5169" w:rsidP="000A5169">
      <w:pPr>
        <w:rPr>
          <w:rFonts w:ascii="Aptos Display" w:hAnsi="Aptos Display"/>
        </w:rPr>
      </w:pPr>
      <w:r w:rsidRPr="000A5169">
        <w:rPr>
          <w:rFonts w:ascii="Aptos Display" w:hAnsi="Aptos Display"/>
        </w:rPr>
        <w:t xml:space="preserve">        SET current = start of bucket list</w:t>
      </w:r>
    </w:p>
    <w:p w14:paraId="79EBF73A" w14:textId="77777777" w:rsidR="000A5169" w:rsidRPr="000A5169" w:rsidRDefault="000A5169" w:rsidP="000A5169">
      <w:pPr>
        <w:rPr>
          <w:rFonts w:ascii="Aptos Display" w:hAnsi="Aptos Display"/>
        </w:rPr>
      </w:pPr>
      <w:r w:rsidRPr="000A5169">
        <w:rPr>
          <w:rFonts w:ascii="Aptos Display" w:hAnsi="Aptos Display"/>
        </w:rPr>
        <w:t xml:space="preserve">        WHILE current IS NOT NULL DO</w:t>
      </w:r>
    </w:p>
    <w:p w14:paraId="6C786347" w14:textId="77777777" w:rsidR="000A5169" w:rsidRPr="000A5169" w:rsidRDefault="000A5169" w:rsidP="000A5169">
      <w:pPr>
        <w:rPr>
          <w:rFonts w:ascii="Aptos Display" w:hAnsi="Aptos Display"/>
        </w:rPr>
      </w:pPr>
      <w:r w:rsidRPr="000A5169">
        <w:rPr>
          <w:rFonts w:ascii="Aptos Display" w:hAnsi="Aptos Display"/>
        </w:rPr>
        <w:t xml:space="preserve">            PRINT </w:t>
      </w:r>
      <w:proofErr w:type="spellStart"/>
      <w:proofErr w:type="gramStart"/>
      <w:r w:rsidRPr="000A5169">
        <w:rPr>
          <w:rFonts w:ascii="Aptos Display" w:hAnsi="Aptos Display"/>
        </w:rPr>
        <w:t>current.courseNumber</w:t>
      </w:r>
      <w:proofErr w:type="spellEnd"/>
      <w:proofErr w:type="gramEnd"/>
      <w:r w:rsidRPr="000A5169">
        <w:rPr>
          <w:rFonts w:ascii="Aptos Display" w:hAnsi="Aptos Display"/>
        </w:rPr>
        <w:t xml:space="preserve"> + ": " + </w:t>
      </w:r>
      <w:proofErr w:type="spellStart"/>
      <w:proofErr w:type="gramStart"/>
      <w:r w:rsidRPr="000A5169">
        <w:rPr>
          <w:rFonts w:ascii="Aptos Display" w:hAnsi="Aptos Display"/>
        </w:rPr>
        <w:t>current.title</w:t>
      </w:r>
      <w:proofErr w:type="spellEnd"/>
      <w:proofErr w:type="gramEnd"/>
    </w:p>
    <w:p w14:paraId="61859AB2" w14:textId="77777777" w:rsidR="000A5169" w:rsidRPr="000A5169" w:rsidRDefault="000A5169" w:rsidP="000A5169">
      <w:pPr>
        <w:rPr>
          <w:rFonts w:ascii="Aptos Display" w:hAnsi="Aptos Display"/>
        </w:rPr>
      </w:pPr>
      <w:r w:rsidRPr="000A5169">
        <w:rPr>
          <w:rFonts w:ascii="Aptos Display" w:hAnsi="Aptos Display"/>
        </w:rPr>
        <w:t xml:space="preserve">            IF current has </w:t>
      </w:r>
      <w:proofErr w:type="gramStart"/>
      <w:r w:rsidRPr="000A5169">
        <w:rPr>
          <w:rFonts w:ascii="Aptos Display" w:hAnsi="Aptos Display"/>
        </w:rPr>
        <w:t>prerequisites</w:t>
      </w:r>
      <w:proofErr w:type="gramEnd"/>
      <w:r w:rsidRPr="000A5169">
        <w:rPr>
          <w:rFonts w:ascii="Aptos Display" w:hAnsi="Aptos Display"/>
        </w:rPr>
        <w:t xml:space="preserve"> THEN</w:t>
      </w:r>
    </w:p>
    <w:p w14:paraId="5D8C7AE6" w14:textId="77777777" w:rsidR="000A5169" w:rsidRPr="000A5169" w:rsidRDefault="000A5169" w:rsidP="000A5169">
      <w:pPr>
        <w:rPr>
          <w:rFonts w:ascii="Aptos Display" w:hAnsi="Aptos Display"/>
        </w:rPr>
      </w:pPr>
      <w:r w:rsidRPr="000A5169">
        <w:rPr>
          <w:rFonts w:ascii="Aptos Display" w:hAnsi="Aptos Display"/>
        </w:rPr>
        <w:t xml:space="preserve">                PRINT "Prerequisites: "</w:t>
      </w:r>
    </w:p>
    <w:p w14:paraId="7153BA65"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spellStart"/>
      <w:r w:rsidRPr="000A5169">
        <w:rPr>
          <w:rFonts w:ascii="Aptos Display" w:hAnsi="Aptos Display"/>
        </w:rPr>
        <w:t>prereq</w:t>
      </w:r>
      <w:proofErr w:type="spellEnd"/>
      <w:r w:rsidRPr="000A5169">
        <w:rPr>
          <w:rFonts w:ascii="Aptos Display" w:hAnsi="Aptos Display"/>
        </w:rPr>
        <w:t xml:space="preserve"> IN </w:t>
      </w:r>
      <w:proofErr w:type="spellStart"/>
      <w:proofErr w:type="gramStart"/>
      <w:r w:rsidRPr="000A5169">
        <w:rPr>
          <w:rFonts w:ascii="Aptos Display" w:hAnsi="Aptos Display"/>
        </w:rPr>
        <w:t>current.prerequisites</w:t>
      </w:r>
      <w:proofErr w:type="spellEnd"/>
      <w:proofErr w:type="gramEnd"/>
      <w:r w:rsidRPr="000A5169">
        <w:rPr>
          <w:rFonts w:ascii="Aptos Display" w:hAnsi="Aptos Display"/>
        </w:rPr>
        <w:t xml:space="preserve"> DO</w:t>
      </w:r>
    </w:p>
    <w:p w14:paraId="3422A3A9" w14:textId="77777777" w:rsidR="000A5169" w:rsidRPr="000A5169" w:rsidRDefault="000A5169" w:rsidP="000A5169">
      <w:pPr>
        <w:rPr>
          <w:rFonts w:ascii="Aptos Display" w:hAnsi="Aptos Display"/>
        </w:rPr>
      </w:pPr>
      <w:r w:rsidRPr="000A5169">
        <w:rPr>
          <w:rFonts w:ascii="Aptos Display" w:hAnsi="Aptos Display"/>
        </w:rPr>
        <w:t xml:space="preserve">                    PRINT </w:t>
      </w:r>
      <w:proofErr w:type="spellStart"/>
      <w:r w:rsidRPr="000A5169">
        <w:rPr>
          <w:rFonts w:ascii="Aptos Display" w:hAnsi="Aptos Display"/>
        </w:rPr>
        <w:t>prereq</w:t>
      </w:r>
      <w:proofErr w:type="spellEnd"/>
    </w:p>
    <w:p w14:paraId="2FED64AF"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413C62B1"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44A30754" w14:textId="77777777" w:rsidR="000A5169" w:rsidRPr="000A5169" w:rsidRDefault="000A5169" w:rsidP="000A5169">
      <w:pPr>
        <w:rPr>
          <w:rFonts w:ascii="Aptos Display" w:hAnsi="Aptos Display"/>
        </w:rPr>
      </w:pPr>
      <w:r w:rsidRPr="000A5169">
        <w:rPr>
          <w:rFonts w:ascii="Aptos Display" w:hAnsi="Aptos Display"/>
        </w:rPr>
        <w:t xml:space="preserve">            SET current = next course in list</w:t>
      </w:r>
    </w:p>
    <w:p w14:paraId="3D5CF1FD" w14:textId="77777777" w:rsidR="000A5169" w:rsidRPr="000A5169" w:rsidRDefault="000A5169" w:rsidP="000A5169">
      <w:pPr>
        <w:rPr>
          <w:rFonts w:ascii="Aptos Display" w:hAnsi="Aptos Display"/>
        </w:rPr>
      </w:pPr>
      <w:r w:rsidRPr="000A5169">
        <w:rPr>
          <w:rFonts w:ascii="Aptos Display" w:hAnsi="Aptos Display"/>
        </w:rPr>
        <w:t xml:space="preserve">        END WHILE</w:t>
      </w:r>
    </w:p>
    <w:p w14:paraId="31BC53E6"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20EB61FE" w14:textId="77777777" w:rsidR="000A5169" w:rsidRDefault="000A5169" w:rsidP="000A5169">
      <w:pPr>
        <w:rPr>
          <w:rFonts w:ascii="Aptos Display" w:hAnsi="Aptos Display"/>
        </w:rPr>
      </w:pPr>
      <w:r w:rsidRPr="000A5169">
        <w:rPr>
          <w:rFonts w:ascii="Aptos Display" w:hAnsi="Aptos Display"/>
        </w:rPr>
        <w:t>END FUNCTION</w:t>
      </w:r>
    </w:p>
    <w:p w14:paraId="54DBF5F1" w14:textId="77777777" w:rsidR="000A5169" w:rsidRPr="000A5169" w:rsidRDefault="000A5169" w:rsidP="000A5169">
      <w:pPr>
        <w:rPr>
          <w:rFonts w:ascii="Aptos Display" w:hAnsi="Aptos Display"/>
        </w:rPr>
      </w:pPr>
    </w:p>
    <w:p w14:paraId="320E3B53" w14:textId="77777777" w:rsidR="000A5169" w:rsidRPr="000A5169" w:rsidRDefault="000A5169" w:rsidP="000A5169">
      <w:pPr>
        <w:rPr>
          <w:rFonts w:ascii="Aptos Display" w:hAnsi="Aptos Display"/>
          <w:b/>
          <w:bCs/>
          <w:sz w:val="28"/>
          <w:szCs w:val="28"/>
        </w:rPr>
      </w:pPr>
      <w:r w:rsidRPr="000A5169">
        <w:rPr>
          <w:rFonts w:ascii="Aptos Display" w:hAnsi="Aptos Display"/>
          <w:b/>
          <w:bCs/>
          <w:sz w:val="28"/>
          <w:szCs w:val="28"/>
        </w:rPr>
        <w:t>Binary Search Tree Pseudocode</w:t>
      </w:r>
    </w:p>
    <w:p w14:paraId="08B1716A" w14:textId="77777777" w:rsidR="000A5169" w:rsidRDefault="000A5169" w:rsidP="000A5169">
      <w:pPr>
        <w:rPr>
          <w:rFonts w:ascii="Aptos Display" w:hAnsi="Aptos Display"/>
        </w:rPr>
      </w:pPr>
    </w:p>
    <w:p w14:paraId="06B5F7DF" w14:textId="6706BDEF" w:rsidR="000A5169" w:rsidRPr="000A5169" w:rsidRDefault="000A5169" w:rsidP="000A5169">
      <w:pPr>
        <w:rPr>
          <w:rFonts w:ascii="Aptos Display" w:hAnsi="Aptos Display"/>
        </w:rPr>
      </w:pPr>
      <w:r w:rsidRPr="000A5169">
        <w:rPr>
          <w:rFonts w:ascii="Aptos Display" w:hAnsi="Aptos Display"/>
        </w:rPr>
        <w:lastRenderedPageBreak/>
        <w:t>Week 5 Pseudo Code</w:t>
      </w:r>
    </w:p>
    <w:p w14:paraId="0DF2D0F3" w14:textId="77777777" w:rsidR="000A5169" w:rsidRPr="000A5169" w:rsidRDefault="000A5169" w:rsidP="000A5169">
      <w:pPr>
        <w:rPr>
          <w:rFonts w:ascii="Aptos Display" w:hAnsi="Aptos Display"/>
        </w:rPr>
      </w:pPr>
      <w:r w:rsidRPr="000A5169">
        <w:rPr>
          <w:rFonts w:ascii="Aptos Display" w:hAnsi="Aptos Display"/>
        </w:rPr>
        <w:t>Courses</w:t>
      </w:r>
    </w:p>
    <w:p w14:paraId="3746BC54" w14:textId="77777777" w:rsidR="000A5169" w:rsidRPr="000A5169" w:rsidRDefault="000A5169" w:rsidP="000A5169">
      <w:pPr>
        <w:rPr>
          <w:rFonts w:ascii="Aptos Display" w:hAnsi="Aptos Display"/>
        </w:rPr>
      </w:pPr>
      <w:r w:rsidRPr="000A5169">
        <w:rPr>
          <w:rFonts w:ascii="Aptos Display" w:hAnsi="Aptos Display"/>
        </w:rPr>
        <w:t>// Open and validate the course file</w:t>
      </w:r>
    </w:p>
    <w:p w14:paraId="2FB3ADA2"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r w:rsidRPr="000A5169">
        <w:rPr>
          <w:rFonts w:ascii="Aptos Display" w:hAnsi="Aptos Display"/>
        </w:rPr>
        <w:t>openCourseFile</w:t>
      </w:r>
      <w:proofErr w:type="spellEnd"/>
      <w:r w:rsidRPr="000A5169">
        <w:rPr>
          <w:rFonts w:ascii="Aptos Display" w:hAnsi="Aptos Display"/>
        </w:rPr>
        <w:t>(</w:t>
      </w:r>
      <w:proofErr w:type="spellStart"/>
      <w:r w:rsidRPr="000A5169">
        <w:rPr>
          <w:rFonts w:ascii="Aptos Display" w:hAnsi="Aptos Display"/>
        </w:rPr>
        <w:t>fileName</w:t>
      </w:r>
      <w:proofErr w:type="spellEnd"/>
      <w:r w:rsidRPr="000A5169">
        <w:rPr>
          <w:rFonts w:ascii="Aptos Display" w:hAnsi="Aptos Display"/>
        </w:rPr>
        <w:t>)</w:t>
      </w:r>
    </w:p>
    <w:p w14:paraId="1B18EA2F" w14:textId="77777777" w:rsidR="000A5169" w:rsidRPr="000A5169" w:rsidRDefault="000A5169" w:rsidP="000A5169">
      <w:pPr>
        <w:rPr>
          <w:rFonts w:ascii="Aptos Display" w:hAnsi="Aptos Display"/>
        </w:rPr>
      </w:pPr>
      <w:r w:rsidRPr="000A5169">
        <w:rPr>
          <w:rFonts w:ascii="Aptos Display" w:hAnsi="Aptos Display"/>
        </w:rPr>
        <w:t xml:space="preserve">    TRY to open file with </w:t>
      </w:r>
      <w:proofErr w:type="spellStart"/>
      <w:r w:rsidRPr="000A5169">
        <w:rPr>
          <w:rFonts w:ascii="Aptos Display" w:hAnsi="Aptos Display"/>
        </w:rPr>
        <w:t>fileName</w:t>
      </w:r>
      <w:proofErr w:type="spellEnd"/>
    </w:p>
    <w:p w14:paraId="25DCC7BF" w14:textId="77777777" w:rsidR="000A5169" w:rsidRPr="000A5169" w:rsidRDefault="000A5169" w:rsidP="000A5169">
      <w:pPr>
        <w:rPr>
          <w:rFonts w:ascii="Aptos Display" w:hAnsi="Aptos Display"/>
        </w:rPr>
      </w:pPr>
      <w:r w:rsidRPr="000A5169">
        <w:rPr>
          <w:rFonts w:ascii="Aptos Display" w:hAnsi="Aptos Display"/>
        </w:rPr>
        <w:t xml:space="preserve">    IF file can't be opened THEN</w:t>
      </w:r>
    </w:p>
    <w:p w14:paraId="21E7A67B" w14:textId="77777777" w:rsidR="000A5169" w:rsidRPr="000A5169" w:rsidRDefault="000A5169" w:rsidP="000A5169">
      <w:pPr>
        <w:rPr>
          <w:rFonts w:ascii="Aptos Display" w:hAnsi="Aptos Display"/>
        </w:rPr>
      </w:pPr>
      <w:r w:rsidRPr="000A5169">
        <w:rPr>
          <w:rFonts w:ascii="Aptos Display" w:hAnsi="Aptos Display"/>
        </w:rPr>
        <w:t xml:space="preserve">        PRINT "Error opening file"</w:t>
      </w:r>
    </w:p>
    <w:p w14:paraId="4EEA8A15" w14:textId="77777777" w:rsidR="000A5169" w:rsidRPr="000A5169" w:rsidRDefault="000A5169" w:rsidP="000A5169">
      <w:pPr>
        <w:rPr>
          <w:rFonts w:ascii="Aptos Display" w:hAnsi="Aptos Display"/>
        </w:rPr>
      </w:pPr>
      <w:r w:rsidRPr="000A5169">
        <w:rPr>
          <w:rFonts w:ascii="Aptos Display" w:hAnsi="Aptos Display"/>
        </w:rPr>
        <w:t xml:space="preserve">        RETURN</w:t>
      </w:r>
    </w:p>
    <w:p w14:paraId="16C039D3"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6777003C" w14:textId="77777777" w:rsidR="000A5169" w:rsidRPr="000A5169" w:rsidRDefault="000A5169" w:rsidP="000A5169">
      <w:pPr>
        <w:rPr>
          <w:rFonts w:ascii="Aptos Display" w:hAnsi="Aptos Display"/>
        </w:rPr>
      </w:pPr>
      <w:r w:rsidRPr="000A5169">
        <w:rPr>
          <w:rFonts w:ascii="Aptos Display" w:hAnsi="Aptos Display"/>
        </w:rPr>
        <w:t xml:space="preserve">    FOR EACH line IN file DO</w:t>
      </w:r>
    </w:p>
    <w:p w14:paraId="5B50DA8F" w14:textId="77777777" w:rsidR="000A5169" w:rsidRPr="000A5169" w:rsidRDefault="000A5169" w:rsidP="000A5169">
      <w:pPr>
        <w:rPr>
          <w:rFonts w:ascii="Aptos Display" w:hAnsi="Aptos Display"/>
        </w:rPr>
      </w:pPr>
      <w:r w:rsidRPr="000A5169">
        <w:rPr>
          <w:rFonts w:ascii="Aptos Display" w:hAnsi="Aptos Display"/>
        </w:rPr>
        <w:t xml:space="preserve">        SPLIT line by commas</w:t>
      </w:r>
    </w:p>
    <w:p w14:paraId="47DD74D8"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courseNumber</w:t>
      </w:r>
      <w:proofErr w:type="spellEnd"/>
      <w:r w:rsidRPr="000A5169">
        <w:rPr>
          <w:rFonts w:ascii="Aptos Display" w:hAnsi="Aptos Display"/>
        </w:rPr>
        <w:t xml:space="preserve"> ← first value</w:t>
      </w:r>
    </w:p>
    <w:p w14:paraId="15D85498"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courseTitle</w:t>
      </w:r>
      <w:proofErr w:type="spellEnd"/>
      <w:r w:rsidRPr="000A5169">
        <w:rPr>
          <w:rFonts w:ascii="Aptos Display" w:hAnsi="Aptos Display"/>
        </w:rPr>
        <w:t xml:space="preserve"> ← second value</w:t>
      </w:r>
    </w:p>
    <w:p w14:paraId="273201B2"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prereqList</w:t>
      </w:r>
      <w:proofErr w:type="spellEnd"/>
      <w:r w:rsidRPr="000A5169">
        <w:rPr>
          <w:rFonts w:ascii="Aptos Display" w:hAnsi="Aptos Display"/>
        </w:rPr>
        <w:t xml:space="preserve"> ← remaining values</w:t>
      </w:r>
    </w:p>
    <w:p w14:paraId="4477BF2A" w14:textId="77777777" w:rsidR="000A5169" w:rsidRPr="000A5169" w:rsidRDefault="000A5169" w:rsidP="000A5169">
      <w:pPr>
        <w:rPr>
          <w:rFonts w:ascii="Aptos Display" w:hAnsi="Aptos Display"/>
        </w:rPr>
      </w:pPr>
      <w:r w:rsidRPr="000A5169">
        <w:rPr>
          <w:rFonts w:ascii="Aptos Display" w:hAnsi="Aptos Display"/>
        </w:rPr>
        <w:t xml:space="preserve">        IF </w:t>
      </w:r>
      <w:proofErr w:type="spellStart"/>
      <w:proofErr w:type="gramStart"/>
      <w:r w:rsidRPr="000A5169">
        <w:rPr>
          <w:rFonts w:ascii="Aptos Display" w:hAnsi="Aptos Display"/>
        </w:rPr>
        <w:t>courseNumber</w:t>
      </w:r>
      <w:proofErr w:type="spellEnd"/>
      <w:proofErr w:type="gramEnd"/>
      <w:r w:rsidRPr="000A5169">
        <w:rPr>
          <w:rFonts w:ascii="Aptos Display" w:hAnsi="Aptos Display"/>
        </w:rPr>
        <w:t xml:space="preserve"> OR </w:t>
      </w:r>
      <w:proofErr w:type="spellStart"/>
      <w:proofErr w:type="gramStart"/>
      <w:r w:rsidRPr="000A5169">
        <w:rPr>
          <w:rFonts w:ascii="Aptos Display" w:hAnsi="Aptos Display"/>
        </w:rPr>
        <w:t>courseTitle</w:t>
      </w:r>
      <w:proofErr w:type="spellEnd"/>
      <w:proofErr w:type="gramEnd"/>
      <w:r w:rsidRPr="000A5169">
        <w:rPr>
          <w:rFonts w:ascii="Aptos Display" w:hAnsi="Aptos Display"/>
        </w:rPr>
        <w:t xml:space="preserve"> is missing THEN</w:t>
      </w:r>
    </w:p>
    <w:p w14:paraId="40ED7C42" w14:textId="77777777" w:rsidR="000A5169" w:rsidRPr="000A5169" w:rsidRDefault="000A5169" w:rsidP="000A5169">
      <w:pPr>
        <w:rPr>
          <w:rFonts w:ascii="Aptos Display" w:hAnsi="Aptos Display"/>
        </w:rPr>
      </w:pPr>
      <w:r w:rsidRPr="000A5169">
        <w:rPr>
          <w:rFonts w:ascii="Aptos Display" w:hAnsi="Aptos Display"/>
        </w:rPr>
        <w:t xml:space="preserve">            PRINT "Missing course info"</w:t>
      </w:r>
    </w:p>
    <w:p w14:paraId="71C4CD2F" w14:textId="77777777" w:rsidR="000A5169" w:rsidRPr="000A5169" w:rsidRDefault="000A5169" w:rsidP="000A5169">
      <w:pPr>
        <w:rPr>
          <w:rFonts w:ascii="Aptos Display" w:hAnsi="Aptos Display"/>
        </w:rPr>
      </w:pPr>
      <w:r w:rsidRPr="000A5169">
        <w:rPr>
          <w:rFonts w:ascii="Aptos Display" w:hAnsi="Aptos Display"/>
        </w:rPr>
        <w:t xml:space="preserve">            CONTINUE to next line</w:t>
      </w:r>
    </w:p>
    <w:p w14:paraId="260082C8"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7CA5EC1F"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spellStart"/>
      <w:r w:rsidRPr="000A5169">
        <w:rPr>
          <w:rFonts w:ascii="Aptos Display" w:hAnsi="Aptos Display"/>
        </w:rPr>
        <w:t>prereq</w:t>
      </w:r>
      <w:proofErr w:type="spellEnd"/>
      <w:r w:rsidRPr="000A5169">
        <w:rPr>
          <w:rFonts w:ascii="Aptos Display" w:hAnsi="Aptos Display"/>
        </w:rPr>
        <w:t xml:space="preserve"> IN </w:t>
      </w:r>
      <w:proofErr w:type="spellStart"/>
      <w:r w:rsidRPr="000A5169">
        <w:rPr>
          <w:rFonts w:ascii="Aptos Display" w:hAnsi="Aptos Display"/>
        </w:rPr>
        <w:t>prereqList</w:t>
      </w:r>
      <w:proofErr w:type="spellEnd"/>
      <w:r w:rsidRPr="000A5169">
        <w:rPr>
          <w:rFonts w:ascii="Aptos Display" w:hAnsi="Aptos Display"/>
        </w:rPr>
        <w:t xml:space="preserve"> DO</w:t>
      </w:r>
    </w:p>
    <w:p w14:paraId="04606DAE" w14:textId="77777777" w:rsidR="000A5169" w:rsidRPr="000A5169" w:rsidRDefault="000A5169" w:rsidP="000A5169">
      <w:pPr>
        <w:rPr>
          <w:rFonts w:ascii="Aptos Display" w:hAnsi="Aptos Display"/>
        </w:rPr>
      </w:pPr>
      <w:r w:rsidRPr="000A5169">
        <w:rPr>
          <w:rFonts w:ascii="Aptos Display" w:hAnsi="Aptos Display"/>
        </w:rPr>
        <w:t xml:space="preserve">            IF </w:t>
      </w:r>
      <w:proofErr w:type="spellStart"/>
      <w:r w:rsidRPr="000A5169">
        <w:rPr>
          <w:rFonts w:ascii="Aptos Display" w:hAnsi="Aptos Display"/>
        </w:rPr>
        <w:t>prereq</w:t>
      </w:r>
      <w:proofErr w:type="spellEnd"/>
      <w:r w:rsidRPr="000A5169">
        <w:rPr>
          <w:rFonts w:ascii="Aptos Display" w:hAnsi="Aptos Display"/>
        </w:rPr>
        <w:t xml:space="preserve"> does not appear as a course in the file THEN</w:t>
      </w:r>
    </w:p>
    <w:p w14:paraId="025C6EFA" w14:textId="77777777" w:rsidR="000A5169" w:rsidRPr="000A5169" w:rsidRDefault="000A5169" w:rsidP="000A5169">
      <w:pPr>
        <w:rPr>
          <w:rFonts w:ascii="Aptos Display" w:hAnsi="Aptos Display"/>
        </w:rPr>
      </w:pPr>
      <w:r w:rsidRPr="000A5169">
        <w:rPr>
          <w:rFonts w:ascii="Aptos Display" w:hAnsi="Aptos Display"/>
        </w:rPr>
        <w:t xml:space="preserve">                PRINT "Warning: " + </w:t>
      </w:r>
      <w:proofErr w:type="spellStart"/>
      <w:r w:rsidRPr="000A5169">
        <w:rPr>
          <w:rFonts w:ascii="Aptos Display" w:hAnsi="Aptos Display"/>
        </w:rPr>
        <w:t>prereq</w:t>
      </w:r>
      <w:proofErr w:type="spellEnd"/>
      <w:r w:rsidRPr="000A5169">
        <w:rPr>
          <w:rFonts w:ascii="Aptos Display" w:hAnsi="Aptos Display"/>
        </w:rPr>
        <w:t xml:space="preserve"> + " not found"</w:t>
      </w:r>
    </w:p>
    <w:p w14:paraId="2F1A1A3A"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176CFFC3"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4B9C9A68"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51DC54F5" w14:textId="77777777" w:rsidR="000A5169" w:rsidRPr="000A5169" w:rsidRDefault="000A5169" w:rsidP="000A5169">
      <w:pPr>
        <w:rPr>
          <w:rFonts w:ascii="Aptos Display" w:hAnsi="Aptos Display"/>
        </w:rPr>
      </w:pPr>
      <w:r w:rsidRPr="000A5169">
        <w:rPr>
          <w:rFonts w:ascii="Aptos Display" w:hAnsi="Aptos Display"/>
        </w:rPr>
        <w:t xml:space="preserve">    CLOSE file</w:t>
      </w:r>
    </w:p>
    <w:p w14:paraId="0CB4184B" w14:textId="77777777" w:rsidR="000A5169" w:rsidRPr="000A5169" w:rsidRDefault="000A5169" w:rsidP="000A5169">
      <w:pPr>
        <w:rPr>
          <w:rFonts w:ascii="Aptos Display" w:hAnsi="Aptos Display"/>
        </w:rPr>
      </w:pPr>
      <w:r w:rsidRPr="000A5169">
        <w:rPr>
          <w:rFonts w:ascii="Aptos Display" w:hAnsi="Aptos Display"/>
        </w:rPr>
        <w:lastRenderedPageBreak/>
        <w:t>END FUNCTION</w:t>
      </w:r>
    </w:p>
    <w:p w14:paraId="7414AE30" w14:textId="77777777" w:rsidR="000A5169" w:rsidRPr="000A5169" w:rsidRDefault="000A5169" w:rsidP="000A5169">
      <w:pPr>
        <w:rPr>
          <w:rFonts w:ascii="Aptos Display" w:hAnsi="Aptos Display"/>
        </w:rPr>
      </w:pPr>
      <w:r w:rsidRPr="000A5169">
        <w:rPr>
          <w:rFonts w:ascii="Aptos Display" w:hAnsi="Aptos Display"/>
        </w:rPr>
        <w:t>// Load course data into a binary search tree</w:t>
      </w:r>
    </w:p>
    <w:p w14:paraId="586B6970"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proofErr w:type="gramStart"/>
      <w:r w:rsidRPr="000A5169">
        <w:rPr>
          <w:rFonts w:ascii="Aptos Display" w:hAnsi="Aptos Display"/>
        </w:rPr>
        <w:t>loadCoursesToTree</w:t>
      </w:r>
      <w:proofErr w:type="spellEnd"/>
      <w:r w:rsidRPr="000A5169">
        <w:rPr>
          <w:rFonts w:ascii="Aptos Display" w:hAnsi="Aptos Display"/>
        </w:rPr>
        <w:t>(</w:t>
      </w:r>
      <w:proofErr w:type="spellStart"/>
      <w:proofErr w:type="gramEnd"/>
      <w:r w:rsidRPr="000A5169">
        <w:rPr>
          <w:rFonts w:ascii="Aptos Display" w:hAnsi="Aptos Display"/>
        </w:rPr>
        <w:t>fileName</w:t>
      </w:r>
      <w:proofErr w:type="spellEnd"/>
      <w:r w:rsidRPr="000A5169">
        <w:rPr>
          <w:rFonts w:ascii="Aptos Display" w:hAnsi="Aptos Display"/>
        </w:rPr>
        <w:t>, tree)</w:t>
      </w:r>
    </w:p>
    <w:p w14:paraId="2BB8CD39" w14:textId="77777777" w:rsidR="000A5169" w:rsidRPr="000A5169" w:rsidRDefault="000A5169" w:rsidP="000A5169">
      <w:pPr>
        <w:rPr>
          <w:rFonts w:ascii="Aptos Display" w:hAnsi="Aptos Display"/>
        </w:rPr>
      </w:pPr>
      <w:r w:rsidRPr="000A5169">
        <w:rPr>
          <w:rFonts w:ascii="Aptos Display" w:hAnsi="Aptos Display"/>
        </w:rPr>
        <w:t xml:space="preserve">    OPEN file with </w:t>
      </w:r>
      <w:proofErr w:type="spellStart"/>
      <w:r w:rsidRPr="000A5169">
        <w:rPr>
          <w:rFonts w:ascii="Aptos Display" w:hAnsi="Aptos Display"/>
        </w:rPr>
        <w:t>fileName</w:t>
      </w:r>
      <w:proofErr w:type="spellEnd"/>
    </w:p>
    <w:p w14:paraId="6BA5CDE2" w14:textId="77777777" w:rsidR="000A5169" w:rsidRPr="000A5169" w:rsidRDefault="000A5169" w:rsidP="000A5169">
      <w:pPr>
        <w:rPr>
          <w:rFonts w:ascii="Aptos Display" w:hAnsi="Aptos Display"/>
        </w:rPr>
      </w:pPr>
      <w:r w:rsidRPr="000A5169">
        <w:rPr>
          <w:rFonts w:ascii="Aptos Display" w:hAnsi="Aptos Display"/>
        </w:rPr>
        <w:t xml:space="preserve">    FOR EACH line IN file DO</w:t>
      </w:r>
    </w:p>
    <w:p w14:paraId="52D8508F" w14:textId="77777777" w:rsidR="000A5169" w:rsidRPr="000A5169" w:rsidRDefault="000A5169" w:rsidP="000A5169">
      <w:pPr>
        <w:rPr>
          <w:rFonts w:ascii="Aptos Display" w:hAnsi="Aptos Display"/>
        </w:rPr>
      </w:pPr>
      <w:r w:rsidRPr="000A5169">
        <w:rPr>
          <w:rFonts w:ascii="Aptos Display" w:hAnsi="Aptos Display"/>
        </w:rPr>
        <w:t xml:space="preserve">        SPLIT line by commas</w:t>
      </w:r>
    </w:p>
    <w:p w14:paraId="4F9768B9"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courseNumber</w:t>
      </w:r>
      <w:proofErr w:type="spellEnd"/>
      <w:r w:rsidRPr="000A5169">
        <w:rPr>
          <w:rFonts w:ascii="Aptos Display" w:hAnsi="Aptos Display"/>
        </w:rPr>
        <w:t xml:space="preserve"> ← first value</w:t>
      </w:r>
    </w:p>
    <w:p w14:paraId="7E9954D3"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courseTitle</w:t>
      </w:r>
      <w:proofErr w:type="spellEnd"/>
      <w:r w:rsidRPr="000A5169">
        <w:rPr>
          <w:rFonts w:ascii="Aptos Display" w:hAnsi="Aptos Display"/>
        </w:rPr>
        <w:t xml:space="preserve"> ← second value</w:t>
      </w:r>
    </w:p>
    <w:p w14:paraId="5B5817C4"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prereqs</w:t>
      </w:r>
      <w:proofErr w:type="spellEnd"/>
      <w:r w:rsidRPr="000A5169">
        <w:rPr>
          <w:rFonts w:ascii="Aptos Display" w:hAnsi="Aptos Display"/>
        </w:rPr>
        <w:t xml:space="preserve"> ← remaining values</w:t>
      </w:r>
    </w:p>
    <w:p w14:paraId="5D949072" w14:textId="77777777" w:rsidR="000A5169" w:rsidRPr="000A5169" w:rsidRDefault="000A5169" w:rsidP="000A5169">
      <w:pPr>
        <w:rPr>
          <w:rFonts w:ascii="Aptos Display" w:hAnsi="Aptos Display"/>
        </w:rPr>
      </w:pPr>
      <w:r w:rsidRPr="000A5169">
        <w:rPr>
          <w:rFonts w:ascii="Aptos Display" w:hAnsi="Aptos Display"/>
        </w:rPr>
        <w:t xml:space="preserve">        CREATE Course object</w:t>
      </w:r>
    </w:p>
    <w:p w14:paraId="277641E1"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Course.courseNumber</w:t>
      </w:r>
      <w:proofErr w:type="spellEnd"/>
      <w:r w:rsidRPr="000A5169">
        <w:rPr>
          <w:rFonts w:ascii="Aptos Display" w:hAnsi="Aptos Display"/>
        </w:rPr>
        <w:t xml:space="preserve"> ← </w:t>
      </w:r>
      <w:proofErr w:type="spellStart"/>
      <w:r w:rsidRPr="000A5169">
        <w:rPr>
          <w:rFonts w:ascii="Aptos Display" w:hAnsi="Aptos Display"/>
        </w:rPr>
        <w:t>courseNumber</w:t>
      </w:r>
      <w:proofErr w:type="spellEnd"/>
    </w:p>
    <w:p w14:paraId="7ECA0DC1" w14:textId="77777777" w:rsidR="000A5169" w:rsidRPr="000A5169" w:rsidRDefault="000A5169" w:rsidP="000A5169">
      <w:pPr>
        <w:rPr>
          <w:rFonts w:ascii="Aptos Display" w:hAnsi="Aptos Display"/>
        </w:rPr>
      </w:pPr>
      <w:r w:rsidRPr="000A5169">
        <w:rPr>
          <w:rFonts w:ascii="Aptos Display" w:hAnsi="Aptos Display"/>
        </w:rPr>
        <w:t xml:space="preserve">        SET </w:t>
      </w:r>
      <w:proofErr w:type="spellStart"/>
      <w:r w:rsidRPr="000A5169">
        <w:rPr>
          <w:rFonts w:ascii="Aptos Display" w:hAnsi="Aptos Display"/>
        </w:rPr>
        <w:t>Course.title</w:t>
      </w:r>
      <w:proofErr w:type="spellEnd"/>
      <w:r w:rsidRPr="000A5169">
        <w:rPr>
          <w:rFonts w:ascii="Aptos Display" w:hAnsi="Aptos Display"/>
        </w:rPr>
        <w:t xml:space="preserve"> ← </w:t>
      </w:r>
      <w:proofErr w:type="spellStart"/>
      <w:r w:rsidRPr="000A5169">
        <w:rPr>
          <w:rFonts w:ascii="Aptos Display" w:hAnsi="Aptos Display"/>
        </w:rPr>
        <w:t>courseTitle</w:t>
      </w:r>
      <w:proofErr w:type="spellEnd"/>
    </w:p>
    <w:p w14:paraId="287EAE15"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spellStart"/>
      <w:r w:rsidRPr="000A5169">
        <w:rPr>
          <w:rFonts w:ascii="Aptos Display" w:hAnsi="Aptos Display"/>
        </w:rPr>
        <w:t>prereq</w:t>
      </w:r>
      <w:proofErr w:type="spellEnd"/>
      <w:r w:rsidRPr="000A5169">
        <w:rPr>
          <w:rFonts w:ascii="Aptos Display" w:hAnsi="Aptos Display"/>
        </w:rPr>
        <w:t xml:space="preserve"> IN </w:t>
      </w:r>
      <w:proofErr w:type="spellStart"/>
      <w:r w:rsidRPr="000A5169">
        <w:rPr>
          <w:rFonts w:ascii="Aptos Display" w:hAnsi="Aptos Display"/>
        </w:rPr>
        <w:t>prereqs</w:t>
      </w:r>
      <w:proofErr w:type="spellEnd"/>
      <w:r w:rsidRPr="000A5169">
        <w:rPr>
          <w:rFonts w:ascii="Aptos Display" w:hAnsi="Aptos Display"/>
        </w:rPr>
        <w:t xml:space="preserve"> DO</w:t>
      </w:r>
    </w:p>
    <w:p w14:paraId="1EE936F8" w14:textId="77777777" w:rsidR="000A5169" w:rsidRPr="000A5169" w:rsidRDefault="000A5169" w:rsidP="000A5169">
      <w:pPr>
        <w:rPr>
          <w:rFonts w:ascii="Aptos Display" w:hAnsi="Aptos Display"/>
        </w:rPr>
      </w:pPr>
      <w:r w:rsidRPr="000A5169">
        <w:rPr>
          <w:rFonts w:ascii="Aptos Display" w:hAnsi="Aptos Display"/>
        </w:rPr>
        <w:t xml:space="preserve">            ADD </w:t>
      </w:r>
      <w:proofErr w:type="spellStart"/>
      <w:r w:rsidRPr="000A5169">
        <w:rPr>
          <w:rFonts w:ascii="Aptos Display" w:hAnsi="Aptos Display"/>
        </w:rPr>
        <w:t>prereq</w:t>
      </w:r>
      <w:proofErr w:type="spellEnd"/>
      <w:r w:rsidRPr="000A5169">
        <w:rPr>
          <w:rFonts w:ascii="Aptos Display" w:hAnsi="Aptos Display"/>
        </w:rPr>
        <w:t xml:space="preserve"> TO </w:t>
      </w:r>
      <w:proofErr w:type="spellStart"/>
      <w:r w:rsidRPr="000A5169">
        <w:rPr>
          <w:rFonts w:ascii="Aptos Display" w:hAnsi="Aptos Display"/>
        </w:rPr>
        <w:t>Course.prerequisites</w:t>
      </w:r>
      <w:proofErr w:type="spellEnd"/>
    </w:p>
    <w:p w14:paraId="73EE8BAD"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217165E8" w14:textId="77777777" w:rsidR="000A5169" w:rsidRPr="000A5169" w:rsidRDefault="000A5169" w:rsidP="000A5169">
      <w:pPr>
        <w:rPr>
          <w:rFonts w:ascii="Aptos Display" w:hAnsi="Aptos Display"/>
        </w:rPr>
      </w:pPr>
      <w:r w:rsidRPr="000A5169">
        <w:rPr>
          <w:rFonts w:ascii="Aptos Display" w:hAnsi="Aptos Display"/>
        </w:rPr>
        <w:t xml:space="preserve">        INSERT Course INTO </w:t>
      </w:r>
      <w:proofErr w:type="gramStart"/>
      <w:r w:rsidRPr="000A5169">
        <w:rPr>
          <w:rFonts w:ascii="Aptos Display" w:hAnsi="Aptos Display"/>
        </w:rPr>
        <w:t>tree</w:t>
      </w:r>
      <w:proofErr w:type="gramEnd"/>
    </w:p>
    <w:p w14:paraId="165F4B14"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60CFF0EA" w14:textId="77777777" w:rsidR="000A5169" w:rsidRPr="000A5169" w:rsidRDefault="000A5169" w:rsidP="000A5169">
      <w:pPr>
        <w:rPr>
          <w:rFonts w:ascii="Aptos Display" w:hAnsi="Aptos Display"/>
        </w:rPr>
      </w:pPr>
      <w:r w:rsidRPr="000A5169">
        <w:rPr>
          <w:rFonts w:ascii="Aptos Display" w:hAnsi="Aptos Display"/>
        </w:rPr>
        <w:t xml:space="preserve">    CLOSE file</w:t>
      </w:r>
    </w:p>
    <w:p w14:paraId="245A391F" w14:textId="77777777" w:rsidR="000A5169" w:rsidRPr="000A5169" w:rsidRDefault="000A5169" w:rsidP="000A5169">
      <w:pPr>
        <w:rPr>
          <w:rFonts w:ascii="Aptos Display" w:hAnsi="Aptos Display"/>
        </w:rPr>
      </w:pPr>
      <w:r w:rsidRPr="000A5169">
        <w:rPr>
          <w:rFonts w:ascii="Aptos Display" w:hAnsi="Aptos Display"/>
        </w:rPr>
        <w:t>END FUNCTION</w:t>
      </w:r>
    </w:p>
    <w:p w14:paraId="344E1442" w14:textId="77777777" w:rsidR="000A5169" w:rsidRPr="000A5169" w:rsidRDefault="000A5169" w:rsidP="000A5169">
      <w:pPr>
        <w:rPr>
          <w:rFonts w:ascii="Aptos Display" w:hAnsi="Aptos Display"/>
        </w:rPr>
      </w:pPr>
      <w:r w:rsidRPr="000A5169">
        <w:rPr>
          <w:rFonts w:ascii="Aptos Display" w:hAnsi="Aptos Display"/>
        </w:rPr>
        <w:t>// Print all course info from the binary search tree in order</w:t>
      </w:r>
    </w:p>
    <w:p w14:paraId="326BF215"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r w:rsidRPr="000A5169">
        <w:rPr>
          <w:rFonts w:ascii="Aptos Display" w:hAnsi="Aptos Display"/>
        </w:rPr>
        <w:t>printCourseInfo</w:t>
      </w:r>
      <w:proofErr w:type="spellEnd"/>
      <w:r w:rsidRPr="000A5169">
        <w:rPr>
          <w:rFonts w:ascii="Aptos Display" w:hAnsi="Aptos Display"/>
        </w:rPr>
        <w:t>(tree)</w:t>
      </w:r>
    </w:p>
    <w:p w14:paraId="7232DBC1" w14:textId="77777777" w:rsidR="000A5169" w:rsidRPr="000A5169" w:rsidRDefault="000A5169" w:rsidP="000A5169">
      <w:pPr>
        <w:rPr>
          <w:rFonts w:ascii="Aptos Display" w:hAnsi="Aptos Display"/>
        </w:rPr>
      </w:pPr>
      <w:r w:rsidRPr="000A5169">
        <w:rPr>
          <w:rFonts w:ascii="Aptos Display" w:hAnsi="Aptos Display"/>
        </w:rPr>
        <w:t xml:space="preserve">    CALL </w:t>
      </w:r>
      <w:proofErr w:type="spellStart"/>
      <w:r w:rsidRPr="000A5169">
        <w:rPr>
          <w:rFonts w:ascii="Aptos Display" w:hAnsi="Aptos Display"/>
        </w:rPr>
        <w:t>inOrderTraversal</w:t>
      </w:r>
      <w:proofErr w:type="spellEnd"/>
      <w:r w:rsidRPr="000A5169">
        <w:rPr>
          <w:rFonts w:ascii="Aptos Display" w:hAnsi="Aptos Display"/>
        </w:rPr>
        <w:t>(</w:t>
      </w:r>
      <w:proofErr w:type="spellStart"/>
      <w:proofErr w:type="gramStart"/>
      <w:r w:rsidRPr="000A5169">
        <w:rPr>
          <w:rFonts w:ascii="Aptos Display" w:hAnsi="Aptos Display"/>
        </w:rPr>
        <w:t>tree.root</w:t>
      </w:r>
      <w:proofErr w:type="spellEnd"/>
      <w:proofErr w:type="gramEnd"/>
      <w:r w:rsidRPr="000A5169">
        <w:rPr>
          <w:rFonts w:ascii="Aptos Display" w:hAnsi="Aptos Display"/>
        </w:rPr>
        <w:t>)</w:t>
      </w:r>
    </w:p>
    <w:p w14:paraId="242569EF" w14:textId="77777777" w:rsidR="000A5169" w:rsidRPr="000A5169" w:rsidRDefault="000A5169" w:rsidP="000A5169">
      <w:pPr>
        <w:rPr>
          <w:rFonts w:ascii="Aptos Display" w:hAnsi="Aptos Display"/>
        </w:rPr>
      </w:pPr>
      <w:r w:rsidRPr="000A5169">
        <w:rPr>
          <w:rFonts w:ascii="Aptos Display" w:hAnsi="Aptos Display"/>
        </w:rPr>
        <w:t>END FUNCTION</w:t>
      </w:r>
    </w:p>
    <w:p w14:paraId="4A5DC22D" w14:textId="77777777" w:rsidR="000A5169" w:rsidRPr="000A5169" w:rsidRDefault="000A5169" w:rsidP="000A5169">
      <w:pPr>
        <w:rPr>
          <w:rFonts w:ascii="Aptos Display" w:hAnsi="Aptos Display"/>
        </w:rPr>
      </w:pPr>
      <w:r w:rsidRPr="000A5169">
        <w:rPr>
          <w:rFonts w:ascii="Aptos Display" w:hAnsi="Aptos Display"/>
        </w:rPr>
        <w:t xml:space="preserve">FUNCTION </w:t>
      </w:r>
      <w:proofErr w:type="spellStart"/>
      <w:r w:rsidRPr="000A5169">
        <w:rPr>
          <w:rFonts w:ascii="Aptos Display" w:hAnsi="Aptos Display"/>
        </w:rPr>
        <w:t>inOrderTraversal</w:t>
      </w:r>
      <w:proofErr w:type="spellEnd"/>
      <w:r w:rsidRPr="000A5169">
        <w:rPr>
          <w:rFonts w:ascii="Aptos Display" w:hAnsi="Aptos Display"/>
        </w:rPr>
        <w:t>(node)</w:t>
      </w:r>
    </w:p>
    <w:p w14:paraId="09EF15B6" w14:textId="77777777" w:rsidR="000A5169" w:rsidRPr="000A5169" w:rsidRDefault="000A5169" w:rsidP="000A5169">
      <w:pPr>
        <w:rPr>
          <w:rFonts w:ascii="Aptos Display" w:hAnsi="Aptos Display"/>
        </w:rPr>
      </w:pPr>
      <w:r w:rsidRPr="000A5169">
        <w:rPr>
          <w:rFonts w:ascii="Aptos Display" w:hAnsi="Aptos Display"/>
        </w:rPr>
        <w:t xml:space="preserve">    IF node IS NULL THEN</w:t>
      </w:r>
    </w:p>
    <w:p w14:paraId="3420A708" w14:textId="77777777" w:rsidR="000A5169" w:rsidRPr="000A5169" w:rsidRDefault="000A5169" w:rsidP="000A5169">
      <w:pPr>
        <w:rPr>
          <w:rFonts w:ascii="Aptos Display" w:hAnsi="Aptos Display"/>
        </w:rPr>
      </w:pPr>
      <w:r w:rsidRPr="000A5169">
        <w:rPr>
          <w:rFonts w:ascii="Aptos Display" w:hAnsi="Aptos Display"/>
        </w:rPr>
        <w:lastRenderedPageBreak/>
        <w:t xml:space="preserve">        RETURN</w:t>
      </w:r>
    </w:p>
    <w:p w14:paraId="63B4B56C"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26A0D012" w14:textId="77777777" w:rsidR="000A5169" w:rsidRPr="000A5169" w:rsidRDefault="000A5169" w:rsidP="000A5169">
      <w:pPr>
        <w:rPr>
          <w:rFonts w:ascii="Aptos Display" w:hAnsi="Aptos Display"/>
        </w:rPr>
      </w:pPr>
      <w:r w:rsidRPr="000A5169">
        <w:rPr>
          <w:rFonts w:ascii="Aptos Display" w:hAnsi="Aptos Display"/>
        </w:rPr>
        <w:t xml:space="preserve">    CALL </w:t>
      </w:r>
      <w:proofErr w:type="spellStart"/>
      <w:r w:rsidRPr="000A5169">
        <w:rPr>
          <w:rFonts w:ascii="Aptos Display" w:hAnsi="Aptos Display"/>
        </w:rPr>
        <w:t>inOrderTraversal</w:t>
      </w:r>
      <w:proofErr w:type="spellEnd"/>
      <w:r w:rsidRPr="000A5169">
        <w:rPr>
          <w:rFonts w:ascii="Aptos Display" w:hAnsi="Aptos Display"/>
        </w:rPr>
        <w:t>(</w:t>
      </w:r>
      <w:proofErr w:type="spellStart"/>
      <w:proofErr w:type="gramStart"/>
      <w:r w:rsidRPr="000A5169">
        <w:rPr>
          <w:rFonts w:ascii="Aptos Display" w:hAnsi="Aptos Display"/>
        </w:rPr>
        <w:t>node.left</w:t>
      </w:r>
      <w:proofErr w:type="spellEnd"/>
      <w:proofErr w:type="gramEnd"/>
      <w:r w:rsidRPr="000A5169">
        <w:rPr>
          <w:rFonts w:ascii="Aptos Display" w:hAnsi="Aptos Display"/>
        </w:rPr>
        <w:t>)</w:t>
      </w:r>
    </w:p>
    <w:p w14:paraId="025B023B" w14:textId="77777777" w:rsidR="000A5169" w:rsidRPr="000A5169" w:rsidRDefault="000A5169" w:rsidP="000A5169">
      <w:pPr>
        <w:rPr>
          <w:rFonts w:ascii="Aptos Display" w:hAnsi="Aptos Display"/>
        </w:rPr>
      </w:pPr>
      <w:r w:rsidRPr="000A5169">
        <w:rPr>
          <w:rFonts w:ascii="Aptos Display" w:hAnsi="Aptos Display"/>
        </w:rPr>
        <w:t xml:space="preserve">    PRINT </w:t>
      </w:r>
      <w:proofErr w:type="spellStart"/>
      <w:proofErr w:type="gramStart"/>
      <w:r w:rsidRPr="000A5169">
        <w:rPr>
          <w:rFonts w:ascii="Aptos Display" w:hAnsi="Aptos Display"/>
        </w:rPr>
        <w:t>node.course</w:t>
      </w:r>
      <w:proofErr w:type="gramEnd"/>
      <w:r w:rsidRPr="000A5169">
        <w:rPr>
          <w:rFonts w:ascii="Aptos Display" w:hAnsi="Aptos Display"/>
        </w:rPr>
        <w:t>.courseNumber</w:t>
      </w:r>
      <w:proofErr w:type="spellEnd"/>
      <w:r w:rsidRPr="000A5169">
        <w:rPr>
          <w:rFonts w:ascii="Aptos Display" w:hAnsi="Aptos Display"/>
        </w:rPr>
        <w:t xml:space="preserve"> + ": " + </w:t>
      </w:r>
      <w:proofErr w:type="spellStart"/>
      <w:proofErr w:type="gramStart"/>
      <w:r w:rsidRPr="000A5169">
        <w:rPr>
          <w:rFonts w:ascii="Aptos Display" w:hAnsi="Aptos Display"/>
        </w:rPr>
        <w:t>node.course</w:t>
      </w:r>
      <w:proofErr w:type="gramEnd"/>
      <w:r w:rsidRPr="000A5169">
        <w:rPr>
          <w:rFonts w:ascii="Aptos Display" w:hAnsi="Aptos Display"/>
        </w:rPr>
        <w:t>.title</w:t>
      </w:r>
      <w:proofErr w:type="spellEnd"/>
    </w:p>
    <w:p w14:paraId="7871540B" w14:textId="77777777" w:rsidR="000A5169" w:rsidRPr="000A5169" w:rsidRDefault="000A5169" w:rsidP="000A5169">
      <w:pPr>
        <w:rPr>
          <w:rFonts w:ascii="Aptos Display" w:hAnsi="Aptos Display"/>
        </w:rPr>
      </w:pPr>
      <w:r w:rsidRPr="000A5169">
        <w:rPr>
          <w:rFonts w:ascii="Aptos Display" w:hAnsi="Aptos Display"/>
        </w:rPr>
        <w:t xml:space="preserve">    IF </w:t>
      </w:r>
      <w:proofErr w:type="spellStart"/>
      <w:proofErr w:type="gramStart"/>
      <w:r w:rsidRPr="000A5169">
        <w:rPr>
          <w:rFonts w:ascii="Aptos Display" w:hAnsi="Aptos Display"/>
        </w:rPr>
        <w:t>node.course</w:t>
      </w:r>
      <w:proofErr w:type="gramEnd"/>
      <w:r w:rsidRPr="000A5169">
        <w:rPr>
          <w:rFonts w:ascii="Aptos Display" w:hAnsi="Aptos Display"/>
        </w:rPr>
        <w:t>.prerequisites</w:t>
      </w:r>
      <w:proofErr w:type="spellEnd"/>
      <w:r w:rsidRPr="000A5169">
        <w:rPr>
          <w:rFonts w:ascii="Aptos Display" w:hAnsi="Aptos Display"/>
        </w:rPr>
        <w:t xml:space="preserve"> IS NOT EMPTY THEN</w:t>
      </w:r>
    </w:p>
    <w:p w14:paraId="2EB21632" w14:textId="77777777" w:rsidR="000A5169" w:rsidRPr="000A5169" w:rsidRDefault="000A5169" w:rsidP="000A5169">
      <w:pPr>
        <w:rPr>
          <w:rFonts w:ascii="Aptos Display" w:hAnsi="Aptos Display"/>
        </w:rPr>
      </w:pPr>
      <w:r w:rsidRPr="000A5169">
        <w:rPr>
          <w:rFonts w:ascii="Aptos Display" w:hAnsi="Aptos Display"/>
        </w:rPr>
        <w:t xml:space="preserve">        PRINT "Prerequisites: "</w:t>
      </w:r>
    </w:p>
    <w:p w14:paraId="010A51D0" w14:textId="77777777" w:rsidR="000A5169" w:rsidRPr="000A5169" w:rsidRDefault="000A5169" w:rsidP="000A5169">
      <w:pPr>
        <w:rPr>
          <w:rFonts w:ascii="Aptos Display" w:hAnsi="Aptos Display"/>
        </w:rPr>
      </w:pPr>
      <w:r w:rsidRPr="000A5169">
        <w:rPr>
          <w:rFonts w:ascii="Aptos Display" w:hAnsi="Aptos Display"/>
        </w:rPr>
        <w:t xml:space="preserve">        FOR EACH </w:t>
      </w:r>
      <w:proofErr w:type="spellStart"/>
      <w:r w:rsidRPr="000A5169">
        <w:rPr>
          <w:rFonts w:ascii="Aptos Display" w:hAnsi="Aptos Display"/>
        </w:rPr>
        <w:t>prereq</w:t>
      </w:r>
      <w:proofErr w:type="spellEnd"/>
      <w:r w:rsidRPr="000A5169">
        <w:rPr>
          <w:rFonts w:ascii="Aptos Display" w:hAnsi="Aptos Display"/>
        </w:rPr>
        <w:t xml:space="preserve"> IN </w:t>
      </w:r>
      <w:proofErr w:type="spellStart"/>
      <w:proofErr w:type="gramStart"/>
      <w:r w:rsidRPr="000A5169">
        <w:rPr>
          <w:rFonts w:ascii="Aptos Display" w:hAnsi="Aptos Display"/>
        </w:rPr>
        <w:t>node.course</w:t>
      </w:r>
      <w:proofErr w:type="gramEnd"/>
      <w:r w:rsidRPr="000A5169">
        <w:rPr>
          <w:rFonts w:ascii="Aptos Display" w:hAnsi="Aptos Display"/>
        </w:rPr>
        <w:t>.prerequisites</w:t>
      </w:r>
      <w:proofErr w:type="spellEnd"/>
      <w:r w:rsidRPr="000A5169">
        <w:rPr>
          <w:rFonts w:ascii="Aptos Display" w:hAnsi="Aptos Display"/>
        </w:rPr>
        <w:t xml:space="preserve"> DO</w:t>
      </w:r>
    </w:p>
    <w:p w14:paraId="03F13D48" w14:textId="77777777" w:rsidR="000A5169" w:rsidRPr="000A5169" w:rsidRDefault="000A5169" w:rsidP="000A5169">
      <w:pPr>
        <w:rPr>
          <w:rFonts w:ascii="Aptos Display" w:hAnsi="Aptos Display"/>
        </w:rPr>
      </w:pPr>
      <w:r w:rsidRPr="000A5169">
        <w:rPr>
          <w:rFonts w:ascii="Aptos Display" w:hAnsi="Aptos Display"/>
        </w:rPr>
        <w:t xml:space="preserve">            PRINT </w:t>
      </w:r>
      <w:proofErr w:type="spellStart"/>
      <w:r w:rsidRPr="000A5169">
        <w:rPr>
          <w:rFonts w:ascii="Aptos Display" w:hAnsi="Aptos Display"/>
        </w:rPr>
        <w:t>prereq</w:t>
      </w:r>
      <w:proofErr w:type="spellEnd"/>
    </w:p>
    <w:p w14:paraId="58C8A6C8" w14:textId="77777777" w:rsidR="000A5169" w:rsidRPr="000A5169" w:rsidRDefault="000A5169" w:rsidP="000A5169">
      <w:pPr>
        <w:rPr>
          <w:rFonts w:ascii="Aptos Display" w:hAnsi="Aptos Display"/>
        </w:rPr>
      </w:pPr>
      <w:r w:rsidRPr="000A5169">
        <w:rPr>
          <w:rFonts w:ascii="Aptos Display" w:hAnsi="Aptos Display"/>
        </w:rPr>
        <w:t xml:space="preserve">        END FOR</w:t>
      </w:r>
    </w:p>
    <w:p w14:paraId="24B331C3" w14:textId="77777777" w:rsidR="000A5169" w:rsidRPr="000A5169" w:rsidRDefault="000A5169" w:rsidP="000A5169">
      <w:pPr>
        <w:rPr>
          <w:rFonts w:ascii="Aptos Display" w:hAnsi="Aptos Display"/>
        </w:rPr>
      </w:pPr>
      <w:r w:rsidRPr="000A5169">
        <w:rPr>
          <w:rFonts w:ascii="Aptos Display" w:hAnsi="Aptos Display"/>
        </w:rPr>
        <w:t xml:space="preserve">    END IF</w:t>
      </w:r>
    </w:p>
    <w:p w14:paraId="0988DE09" w14:textId="77777777" w:rsidR="000A5169" w:rsidRPr="000A5169" w:rsidRDefault="000A5169" w:rsidP="000A5169">
      <w:pPr>
        <w:rPr>
          <w:rFonts w:ascii="Aptos Display" w:hAnsi="Aptos Display"/>
        </w:rPr>
      </w:pPr>
      <w:r w:rsidRPr="000A5169">
        <w:rPr>
          <w:rFonts w:ascii="Aptos Display" w:hAnsi="Aptos Display"/>
        </w:rPr>
        <w:t xml:space="preserve">    CALL </w:t>
      </w:r>
      <w:proofErr w:type="spellStart"/>
      <w:r w:rsidRPr="000A5169">
        <w:rPr>
          <w:rFonts w:ascii="Aptos Display" w:hAnsi="Aptos Display"/>
        </w:rPr>
        <w:t>inOrderTraversal</w:t>
      </w:r>
      <w:proofErr w:type="spellEnd"/>
      <w:r w:rsidRPr="000A5169">
        <w:rPr>
          <w:rFonts w:ascii="Aptos Display" w:hAnsi="Aptos Display"/>
        </w:rPr>
        <w:t>(</w:t>
      </w:r>
      <w:proofErr w:type="spellStart"/>
      <w:proofErr w:type="gramStart"/>
      <w:r w:rsidRPr="000A5169">
        <w:rPr>
          <w:rFonts w:ascii="Aptos Display" w:hAnsi="Aptos Display"/>
        </w:rPr>
        <w:t>node.right</w:t>
      </w:r>
      <w:proofErr w:type="spellEnd"/>
      <w:proofErr w:type="gramEnd"/>
      <w:r w:rsidRPr="000A5169">
        <w:rPr>
          <w:rFonts w:ascii="Aptos Display" w:hAnsi="Aptos Display"/>
        </w:rPr>
        <w:t>)</w:t>
      </w:r>
    </w:p>
    <w:p w14:paraId="529BAFFD" w14:textId="6032BB77" w:rsidR="00896935" w:rsidRDefault="000A5169">
      <w:pPr>
        <w:rPr>
          <w:rFonts w:ascii="Aptos Display" w:hAnsi="Aptos Display"/>
        </w:rPr>
      </w:pPr>
      <w:r w:rsidRPr="000A5169">
        <w:rPr>
          <w:rFonts w:ascii="Aptos Display" w:hAnsi="Aptos Display"/>
        </w:rPr>
        <w:t>END FUNCTION</w:t>
      </w:r>
    </w:p>
    <w:p w14:paraId="04076ABB" w14:textId="77777777" w:rsidR="00E10C34" w:rsidRDefault="00E10C34">
      <w:pPr>
        <w:rPr>
          <w:rFonts w:ascii="Aptos Display" w:hAnsi="Aptos Display"/>
        </w:rPr>
      </w:pPr>
    </w:p>
    <w:p w14:paraId="07D93BEC" w14:textId="0E330191" w:rsidR="00E10C34" w:rsidRDefault="00E10C34" w:rsidP="00E10C34">
      <w:pPr>
        <w:rPr>
          <w:rFonts w:ascii="Aptos Display" w:hAnsi="Aptos Display"/>
          <w:b/>
          <w:bCs/>
          <w:sz w:val="28"/>
          <w:szCs w:val="28"/>
        </w:rPr>
      </w:pPr>
      <w:r>
        <w:rPr>
          <w:rFonts w:ascii="Aptos Display" w:hAnsi="Aptos Display"/>
          <w:b/>
          <w:bCs/>
          <w:sz w:val="28"/>
          <w:szCs w:val="28"/>
        </w:rPr>
        <w:t>Menu</w:t>
      </w:r>
      <w:r w:rsidRPr="000A5169">
        <w:rPr>
          <w:rFonts w:ascii="Aptos Display" w:hAnsi="Aptos Display"/>
          <w:b/>
          <w:bCs/>
          <w:sz w:val="28"/>
          <w:szCs w:val="28"/>
        </w:rPr>
        <w:t xml:space="preserve"> Pseudocode</w:t>
      </w:r>
    </w:p>
    <w:p w14:paraId="20BF9CAF" w14:textId="77777777" w:rsidR="00E10C34" w:rsidRDefault="00E10C34" w:rsidP="00E10C34">
      <w:pPr>
        <w:rPr>
          <w:rFonts w:ascii="Aptos Display" w:hAnsi="Aptos Display"/>
          <w:b/>
          <w:bCs/>
          <w:sz w:val="28"/>
          <w:szCs w:val="28"/>
        </w:rPr>
      </w:pPr>
    </w:p>
    <w:p w14:paraId="0AEEF824" w14:textId="77777777" w:rsidR="00E10C34" w:rsidRPr="00E10C34" w:rsidRDefault="00E10C34" w:rsidP="00E10C34">
      <w:pPr>
        <w:rPr>
          <w:rFonts w:ascii="Aptos Display" w:hAnsi="Aptos Display"/>
        </w:rPr>
      </w:pPr>
      <w:r w:rsidRPr="00E10C34">
        <w:rPr>
          <w:rFonts w:ascii="Aptos Display" w:hAnsi="Aptos Display"/>
        </w:rPr>
        <w:t xml:space="preserve">FUNCTION </w:t>
      </w:r>
      <w:proofErr w:type="spellStart"/>
      <w:proofErr w:type="gramStart"/>
      <w:r w:rsidRPr="00E10C34">
        <w:rPr>
          <w:rFonts w:ascii="Aptos Display" w:hAnsi="Aptos Display"/>
        </w:rPr>
        <w:t>displayMenu</w:t>
      </w:r>
      <w:proofErr w:type="spellEnd"/>
      <w:r w:rsidRPr="00E10C34">
        <w:rPr>
          <w:rFonts w:ascii="Aptos Display" w:hAnsi="Aptos Display"/>
        </w:rPr>
        <w:t>(</w:t>
      </w:r>
      <w:proofErr w:type="gramEnd"/>
      <w:r w:rsidRPr="00E10C34">
        <w:rPr>
          <w:rFonts w:ascii="Aptos Display" w:hAnsi="Aptos Display"/>
        </w:rPr>
        <w:t>)</w:t>
      </w:r>
    </w:p>
    <w:p w14:paraId="0CB243D0" w14:textId="77777777" w:rsidR="00E10C34" w:rsidRPr="00E10C34" w:rsidRDefault="00E10C34" w:rsidP="00E10C34">
      <w:pPr>
        <w:rPr>
          <w:rFonts w:ascii="Aptos Display" w:hAnsi="Aptos Display"/>
        </w:rPr>
      </w:pPr>
      <w:r w:rsidRPr="00E10C34">
        <w:rPr>
          <w:rFonts w:ascii="Aptos Display" w:hAnsi="Aptos Display"/>
        </w:rPr>
        <w:t xml:space="preserve">    DO</w:t>
      </w:r>
    </w:p>
    <w:p w14:paraId="2DE04806" w14:textId="77777777" w:rsidR="00E10C34" w:rsidRPr="00E10C34" w:rsidRDefault="00E10C34" w:rsidP="00E10C34">
      <w:pPr>
        <w:rPr>
          <w:rFonts w:ascii="Aptos Display" w:hAnsi="Aptos Display"/>
        </w:rPr>
      </w:pPr>
      <w:r w:rsidRPr="00E10C34">
        <w:rPr>
          <w:rFonts w:ascii="Aptos Display" w:hAnsi="Aptos Display"/>
        </w:rPr>
        <w:t xml:space="preserve">        PRINT "1. Load course data"</w:t>
      </w:r>
    </w:p>
    <w:p w14:paraId="1037D045" w14:textId="77777777" w:rsidR="00E10C34" w:rsidRPr="00E10C34" w:rsidRDefault="00E10C34" w:rsidP="00E10C34">
      <w:pPr>
        <w:rPr>
          <w:rFonts w:ascii="Aptos Display" w:hAnsi="Aptos Display"/>
        </w:rPr>
      </w:pPr>
      <w:r w:rsidRPr="00E10C34">
        <w:rPr>
          <w:rFonts w:ascii="Aptos Display" w:hAnsi="Aptos Display"/>
        </w:rPr>
        <w:t xml:space="preserve">        PRINT "2. Print course list"</w:t>
      </w:r>
    </w:p>
    <w:p w14:paraId="483DA27C" w14:textId="77777777" w:rsidR="00E10C34" w:rsidRPr="00E10C34" w:rsidRDefault="00E10C34" w:rsidP="00E10C34">
      <w:pPr>
        <w:rPr>
          <w:rFonts w:ascii="Aptos Display" w:hAnsi="Aptos Display"/>
        </w:rPr>
      </w:pPr>
      <w:r w:rsidRPr="00E10C34">
        <w:rPr>
          <w:rFonts w:ascii="Aptos Display" w:hAnsi="Aptos Display"/>
        </w:rPr>
        <w:t xml:space="preserve">        PRINT "3. Search for course"</w:t>
      </w:r>
    </w:p>
    <w:p w14:paraId="7F8F4A75" w14:textId="77777777" w:rsidR="00E10C34" w:rsidRPr="00E10C34" w:rsidRDefault="00E10C34" w:rsidP="00E10C34">
      <w:pPr>
        <w:rPr>
          <w:rFonts w:ascii="Aptos Display" w:hAnsi="Aptos Display"/>
        </w:rPr>
      </w:pPr>
      <w:r w:rsidRPr="00E10C34">
        <w:rPr>
          <w:rFonts w:ascii="Aptos Display" w:hAnsi="Aptos Display"/>
        </w:rPr>
        <w:t xml:space="preserve">        PRINT "9. Exit"</w:t>
      </w:r>
    </w:p>
    <w:p w14:paraId="37285B6C" w14:textId="77777777" w:rsidR="00E10C34" w:rsidRPr="00E10C34" w:rsidRDefault="00E10C34" w:rsidP="00E10C34">
      <w:pPr>
        <w:rPr>
          <w:rFonts w:ascii="Aptos Display" w:hAnsi="Aptos Display"/>
        </w:rPr>
      </w:pPr>
      <w:r w:rsidRPr="00E10C34">
        <w:rPr>
          <w:rFonts w:ascii="Aptos Display" w:hAnsi="Aptos Display"/>
        </w:rPr>
        <w:t xml:space="preserve">        GET </w:t>
      </w:r>
      <w:proofErr w:type="spellStart"/>
      <w:r w:rsidRPr="00E10C34">
        <w:rPr>
          <w:rFonts w:ascii="Aptos Display" w:hAnsi="Aptos Display"/>
        </w:rPr>
        <w:t>userInput</w:t>
      </w:r>
      <w:proofErr w:type="spellEnd"/>
    </w:p>
    <w:p w14:paraId="22480DE3" w14:textId="77777777" w:rsidR="00E10C34" w:rsidRPr="00E10C34" w:rsidRDefault="00E10C34" w:rsidP="00E10C34">
      <w:pPr>
        <w:rPr>
          <w:rFonts w:ascii="Aptos Display" w:hAnsi="Aptos Display"/>
        </w:rPr>
      </w:pPr>
    </w:p>
    <w:p w14:paraId="4149742A" w14:textId="77777777" w:rsidR="00E10C34" w:rsidRPr="00E10C34" w:rsidRDefault="00E10C34" w:rsidP="00E10C34">
      <w:pPr>
        <w:rPr>
          <w:rFonts w:ascii="Aptos Display" w:hAnsi="Aptos Display"/>
        </w:rPr>
      </w:pPr>
      <w:r w:rsidRPr="00E10C34">
        <w:rPr>
          <w:rFonts w:ascii="Aptos Display" w:hAnsi="Aptos Display"/>
        </w:rPr>
        <w:t xml:space="preserve">        SWITCH </w:t>
      </w:r>
      <w:proofErr w:type="spellStart"/>
      <w:r w:rsidRPr="00E10C34">
        <w:rPr>
          <w:rFonts w:ascii="Aptos Display" w:hAnsi="Aptos Display"/>
        </w:rPr>
        <w:t>userInput</w:t>
      </w:r>
      <w:proofErr w:type="spellEnd"/>
    </w:p>
    <w:p w14:paraId="39FA39AA" w14:textId="77777777" w:rsidR="00E10C34" w:rsidRPr="00E10C34" w:rsidRDefault="00E10C34" w:rsidP="00E10C34">
      <w:pPr>
        <w:rPr>
          <w:rFonts w:ascii="Aptos Display" w:hAnsi="Aptos Display"/>
        </w:rPr>
      </w:pPr>
      <w:r w:rsidRPr="00E10C34">
        <w:rPr>
          <w:rFonts w:ascii="Aptos Display" w:hAnsi="Aptos Display"/>
        </w:rPr>
        <w:t xml:space="preserve">            CASE 1:</w:t>
      </w:r>
    </w:p>
    <w:p w14:paraId="4F82F065" w14:textId="77777777" w:rsidR="00E10C34" w:rsidRPr="00E10C34" w:rsidRDefault="00E10C34" w:rsidP="00E10C34">
      <w:pPr>
        <w:rPr>
          <w:rFonts w:ascii="Aptos Display" w:hAnsi="Aptos Display"/>
        </w:rPr>
      </w:pPr>
      <w:r w:rsidRPr="00E10C34">
        <w:rPr>
          <w:rFonts w:ascii="Aptos Display" w:hAnsi="Aptos Display"/>
        </w:rPr>
        <w:lastRenderedPageBreak/>
        <w:t xml:space="preserve">                CALL </w:t>
      </w:r>
      <w:proofErr w:type="spellStart"/>
      <w:r w:rsidRPr="00E10C34">
        <w:rPr>
          <w:rFonts w:ascii="Aptos Display" w:hAnsi="Aptos Display"/>
        </w:rPr>
        <w:t>loadCourses</w:t>
      </w:r>
      <w:proofErr w:type="spellEnd"/>
      <w:r w:rsidRPr="00E10C34">
        <w:rPr>
          <w:rFonts w:ascii="Aptos Display" w:hAnsi="Aptos Display"/>
        </w:rPr>
        <w:t>(</w:t>
      </w:r>
      <w:proofErr w:type="spellStart"/>
      <w:r w:rsidRPr="00E10C34">
        <w:rPr>
          <w:rFonts w:ascii="Aptos Display" w:hAnsi="Aptos Display"/>
        </w:rPr>
        <w:t>fileName</w:t>
      </w:r>
      <w:proofErr w:type="spellEnd"/>
      <w:r w:rsidRPr="00E10C34">
        <w:rPr>
          <w:rFonts w:ascii="Aptos Display" w:hAnsi="Aptos Display"/>
        </w:rPr>
        <w:t>)</w:t>
      </w:r>
    </w:p>
    <w:p w14:paraId="6D4D3106" w14:textId="77777777" w:rsidR="00E10C34" w:rsidRPr="00E10C34" w:rsidRDefault="00E10C34" w:rsidP="00E10C34">
      <w:pPr>
        <w:rPr>
          <w:rFonts w:ascii="Aptos Display" w:hAnsi="Aptos Display"/>
        </w:rPr>
      </w:pPr>
      <w:r w:rsidRPr="00E10C34">
        <w:rPr>
          <w:rFonts w:ascii="Aptos Display" w:hAnsi="Aptos Display"/>
        </w:rPr>
        <w:t xml:space="preserve">                BREAK</w:t>
      </w:r>
    </w:p>
    <w:p w14:paraId="455EA752" w14:textId="77777777" w:rsidR="00E10C34" w:rsidRPr="00E10C34" w:rsidRDefault="00E10C34" w:rsidP="00E10C34">
      <w:pPr>
        <w:rPr>
          <w:rFonts w:ascii="Aptos Display" w:hAnsi="Aptos Display"/>
        </w:rPr>
      </w:pPr>
      <w:r w:rsidRPr="00E10C34">
        <w:rPr>
          <w:rFonts w:ascii="Aptos Display" w:hAnsi="Aptos Display"/>
        </w:rPr>
        <w:t xml:space="preserve">            CASE 2:</w:t>
      </w:r>
    </w:p>
    <w:p w14:paraId="5B45BD3E" w14:textId="77777777" w:rsidR="00E10C34" w:rsidRPr="00E10C34" w:rsidRDefault="00E10C34" w:rsidP="00E10C34">
      <w:pPr>
        <w:rPr>
          <w:rFonts w:ascii="Aptos Display" w:hAnsi="Aptos Display"/>
        </w:rPr>
      </w:pPr>
      <w:r w:rsidRPr="00E10C34">
        <w:rPr>
          <w:rFonts w:ascii="Aptos Display" w:hAnsi="Aptos Display"/>
        </w:rPr>
        <w:t xml:space="preserve">                CALL </w:t>
      </w:r>
      <w:proofErr w:type="spellStart"/>
      <w:proofErr w:type="gramStart"/>
      <w:r w:rsidRPr="00E10C34">
        <w:rPr>
          <w:rFonts w:ascii="Aptos Display" w:hAnsi="Aptos Display"/>
        </w:rPr>
        <w:t>printAllCourses</w:t>
      </w:r>
      <w:proofErr w:type="spellEnd"/>
      <w:r w:rsidRPr="00E10C34">
        <w:rPr>
          <w:rFonts w:ascii="Aptos Display" w:hAnsi="Aptos Display"/>
        </w:rPr>
        <w:t>(</w:t>
      </w:r>
      <w:proofErr w:type="gramEnd"/>
      <w:r w:rsidRPr="00E10C34">
        <w:rPr>
          <w:rFonts w:ascii="Aptos Display" w:hAnsi="Aptos Display"/>
        </w:rPr>
        <w:t>)</w:t>
      </w:r>
    </w:p>
    <w:p w14:paraId="1D79E62B" w14:textId="77777777" w:rsidR="00E10C34" w:rsidRPr="00E10C34" w:rsidRDefault="00E10C34" w:rsidP="00E10C34">
      <w:pPr>
        <w:rPr>
          <w:rFonts w:ascii="Aptos Display" w:hAnsi="Aptos Display"/>
        </w:rPr>
      </w:pPr>
      <w:r w:rsidRPr="00E10C34">
        <w:rPr>
          <w:rFonts w:ascii="Aptos Display" w:hAnsi="Aptos Display"/>
        </w:rPr>
        <w:t xml:space="preserve">                BREAK</w:t>
      </w:r>
    </w:p>
    <w:p w14:paraId="687FAFA6" w14:textId="77777777" w:rsidR="00E10C34" w:rsidRPr="00E10C34" w:rsidRDefault="00E10C34" w:rsidP="00E10C34">
      <w:pPr>
        <w:rPr>
          <w:rFonts w:ascii="Aptos Display" w:hAnsi="Aptos Display"/>
        </w:rPr>
      </w:pPr>
      <w:r w:rsidRPr="00E10C34">
        <w:rPr>
          <w:rFonts w:ascii="Aptos Display" w:hAnsi="Aptos Display"/>
        </w:rPr>
        <w:t xml:space="preserve">            CASE 3:</w:t>
      </w:r>
    </w:p>
    <w:p w14:paraId="05825DB5" w14:textId="77777777" w:rsidR="00E10C34" w:rsidRPr="00E10C34" w:rsidRDefault="00E10C34" w:rsidP="00E10C34">
      <w:pPr>
        <w:rPr>
          <w:rFonts w:ascii="Aptos Display" w:hAnsi="Aptos Display"/>
        </w:rPr>
      </w:pPr>
      <w:r w:rsidRPr="00E10C34">
        <w:rPr>
          <w:rFonts w:ascii="Aptos Display" w:hAnsi="Aptos Display"/>
        </w:rPr>
        <w:t xml:space="preserve">                PRINT "Enter course ID:"</w:t>
      </w:r>
    </w:p>
    <w:p w14:paraId="75519988" w14:textId="77777777" w:rsidR="00E10C34" w:rsidRPr="00E10C34" w:rsidRDefault="00E10C34" w:rsidP="00E10C34">
      <w:pPr>
        <w:rPr>
          <w:rFonts w:ascii="Aptos Display" w:hAnsi="Aptos Display"/>
        </w:rPr>
      </w:pPr>
      <w:r w:rsidRPr="00E10C34">
        <w:rPr>
          <w:rFonts w:ascii="Aptos Display" w:hAnsi="Aptos Display"/>
        </w:rPr>
        <w:t xml:space="preserve">                GET </w:t>
      </w:r>
      <w:proofErr w:type="spellStart"/>
      <w:r w:rsidRPr="00E10C34">
        <w:rPr>
          <w:rFonts w:ascii="Aptos Display" w:hAnsi="Aptos Display"/>
        </w:rPr>
        <w:t>searchID</w:t>
      </w:r>
      <w:proofErr w:type="spellEnd"/>
    </w:p>
    <w:p w14:paraId="567BD9C3" w14:textId="77777777" w:rsidR="00E10C34" w:rsidRPr="00E10C34" w:rsidRDefault="00E10C34" w:rsidP="00E10C34">
      <w:pPr>
        <w:rPr>
          <w:rFonts w:ascii="Aptos Display" w:hAnsi="Aptos Display"/>
        </w:rPr>
      </w:pPr>
      <w:r w:rsidRPr="00E10C34">
        <w:rPr>
          <w:rFonts w:ascii="Aptos Display" w:hAnsi="Aptos Display"/>
        </w:rPr>
        <w:t xml:space="preserve">                CALL </w:t>
      </w:r>
      <w:proofErr w:type="spellStart"/>
      <w:r w:rsidRPr="00E10C34">
        <w:rPr>
          <w:rFonts w:ascii="Aptos Display" w:hAnsi="Aptos Display"/>
        </w:rPr>
        <w:t>showCourseDetails</w:t>
      </w:r>
      <w:proofErr w:type="spellEnd"/>
      <w:r w:rsidRPr="00E10C34">
        <w:rPr>
          <w:rFonts w:ascii="Aptos Display" w:hAnsi="Aptos Display"/>
        </w:rPr>
        <w:t>(</w:t>
      </w:r>
      <w:proofErr w:type="spellStart"/>
      <w:r w:rsidRPr="00E10C34">
        <w:rPr>
          <w:rFonts w:ascii="Aptos Display" w:hAnsi="Aptos Display"/>
        </w:rPr>
        <w:t>searchID</w:t>
      </w:r>
      <w:proofErr w:type="spellEnd"/>
      <w:r w:rsidRPr="00E10C34">
        <w:rPr>
          <w:rFonts w:ascii="Aptos Display" w:hAnsi="Aptos Display"/>
        </w:rPr>
        <w:t>)</w:t>
      </w:r>
    </w:p>
    <w:p w14:paraId="685DE248" w14:textId="77777777" w:rsidR="00E10C34" w:rsidRPr="00E10C34" w:rsidRDefault="00E10C34" w:rsidP="00E10C34">
      <w:pPr>
        <w:rPr>
          <w:rFonts w:ascii="Aptos Display" w:hAnsi="Aptos Display"/>
        </w:rPr>
      </w:pPr>
      <w:r w:rsidRPr="00E10C34">
        <w:rPr>
          <w:rFonts w:ascii="Aptos Display" w:hAnsi="Aptos Display"/>
        </w:rPr>
        <w:t xml:space="preserve">                BREAK</w:t>
      </w:r>
    </w:p>
    <w:p w14:paraId="74BED931" w14:textId="77777777" w:rsidR="00E10C34" w:rsidRPr="00E10C34" w:rsidRDefault="00E10C34" w:rsidP="00E10C34">
      <w:pPr>
        <w:rPr>
          <w:rFonts w:ascii="Aptos Display" w:hAnsi="Aptos Display"/>
        </w:rPr>
      </w:pPr>
      <w:r w:rsidRPr="00E10C34">
        <w:rPr>
          <w:rFonts w:ascii="Aptos Display" w:hAnsi="Aptos Display"/>
        </w:rPr>
        <w:t xml:space="preserve">            CASE 9:</w:t>
      </w:r>
    </w:p>
    <w:p w14:paraId="589F225D" w14:textId="77777777" w:rsidR="00E10C34" w:rsidRPr="00E10C34" w:rsidRDefault="00E10C34" w:rsidP="00E10C34">
      <w:pPr>
        <w:rPr>
          <w:rFonts w:ascii="Aptos Display" w:hAnsi="Aptos Display"/>
        </w:rPr>
      </w:pPr>
      <w:r w:rsidRPr="00E10C34">
        <w:rPr>
          <w:rFonts w:ascii="Aptos Display" w:hAnsi="Aptos Display"/>
        </w:rPr>
        <w:t xml:space="preserve">                PRINT "Exiting program."</w:t>
      </w:r>
    </w:p>
    <w:p w14:paraId="6BF62379" w14:textId="77777777" w:rsidR="00E10C34" w:rsidRPr="00E10C34" w:rsidRDefault="00E10C34" w:rsidP="00E10C34">
      <w:pPr>
        <w:rPr>
          <w:rFonts w:ascii="Aptos Display" w:hAnsi="Aptos Display"/>
        </w:rPr>
      </w:pPr>
      <w:r w:rsidRPr="00E10C34">
        <w:rPr>
          <w:rFonts w:ascii="Aptos Display" w:hAnsi="Aptos Display"/>
        </w:rPr>
        <w:t xml:space="preserve">                BREAK</w:t>
      </w:r>
    </w:p>
    <w:p w14:paraId="5CBBC30E" w14:textId="77777777" w:rsidR="00E10C34" w:rsidRPr="00E10C34" w:rsidRDefault="00E10C34" w:rsidP="00E10C34">
      <w:pPr>
        <w:rPr>
          <w:rFonts w:ascii="Aptos Display" w:hAnsi="Aptos Display"/>
        </w:rPr>
      </w:pPr>
      <w:r w:rsidRPr="00E10C34">
        <w:rPr>
          <w:rFonts w:ascii="Aptos Display" w:hAnsi="Aptos Display"/>
        </w:rPr>
        <w:t xml:space="preserve">            DEFAULT:</w:t>
      </w:r>
    </w:p>
    <w:p w14:paraId="2A36D1B8" w14:textId="77777777" w:rsidR="00E10C34" w:rsidRPr="00E10C34" w:rsidRDefault="00E10C34" w:rsidP="00E10C34">
      <w:pPr>
        <w:rPr>
          <w:rFonts w:ascii="Aptos Display" w:hAnsi="Aptos Display"/>
        </w:rPr>
      </w:pPr>
      <w:r w:rsidRPr="00E10C34">
        <w:rPr>
          <w:rFonts w:ascii="Aptos Display" w:hAnsi="Aptos Display"/>
        </w:rPr>
        <w:t xml:space="preserve">                PRINT "Invalid selection"</w:t>
      </w:r>
    </w:p>
    <w:p w14:paraId="14184D53" w14:textId="77777777" w:rsidR="00E10C34" w:rsidRPr="00E10C34" w:rsidRDefault="00E10C34" w:rsidP="00E10C34">
      <w:pPr>
        <w:rPr>
          <w:rFonts w:ascii="Aptos Display" w:hAnsi="Aptos Display"/>
        </w:rPr>
      </w:pPr>
      <w:r w:rsidRPr="00E10C34">
        <w:rPr>
          <w:rFonts w:ascii="Aptos Display" w:hAnsi="Aptos Display"/>
        </w:rPr>
        <w:t xml:space="preserve">        END SWITCH</w:t>
      </w:r>
    </w:p>
    <w:p w14:paraId="035B1597" w14:textId="77777777" w:rsidR="00E10C34" w:rsidRPr="00E10C34" w:rsidRDefault="00E10C34" w:rsidP="00E10C34">
      <w:pPr>
        <w:rPr>
          <w:rFonts w:ascii="Aptos Display" w:hAnsi="Aptos Display" w:hint="eastAsia"/>
        </w:rPr>
      </w:pPr>
      <w:r w:rsidRPr="00E10C34">
        <w:rPr>
          <w:rFonts w:ascii="Aptos Display" w:hAnsi="Aptos Display" w:hint="eastAsia"/>
        </w:rPr>
        <w:t xml:space="preserve">    WHILE </w:t>
      </w:r>
      <w:proofErr w:type="spellStart"/>
      <w:r w:rsidRPr="00E10C34">
        <w:rPr>
          <w:rFonts w:ascii="Aptos Display" w:hAnsi="Aptos Display" w:hint="eastAsia"/>
        </w:rPr>
        <w:t>userInput</w:t>
      </w:r>
      <w:proofErr w:type="spellEnd"/>
      <w:r w:rsidRPr="00E10C34">
        <w:rPr>
          <w:rFonts w:ascii="Aptos Display" w:hAnsi="Aptos Display" w:hint="eastAsia"/>
        </w:rPr>
        <w:t xml:space="preserve"> </w:t>
      </w:r>
      <w:r w:rsidRPr="00E10C34">
        <w:rPr>
          <w:rFonts w:ascii="Aptos Display" w:hAnsi="Aptos Display" w:hint="eastAsia"/>
        </w:rPr>
        <w:t>≠</w:t>
      </w:r>
      <w:r w:rsidRPr="00E10C34">
        <w:rPr>
          <w:rFonts w:ascii="Aptos Display" w:hAnsi="Aptos Display" w:hint="eastAsia"/>
        </w:rPr>
        <w:t xml:space="preserve"> 9</w:t>
      </w:r>
    </w:p>
    <w:p w14:paraId="551D1E6C" w14:textId="5857EA51" w:rsidR="00E10C34" w:rsidRPr="00E10C34" w:rsidRDefault="00E10C34" w:rsidP="00E10C34">
      <w:pPr>
        <w:rPr>
          <w:rFonts w:ascii="Aptos Display" w:hAnsi="Aptos Display"/>
        </w:rPr>
      </w:pPr>
      <w:r w:rsidRPr="00E10C34">
        <w:rPr>
          <w:rFonts w:ascii="Aptos Display" w:hAnsi="Aptos Display"/>
        </w:rPr>
        <w:t>END FUNCTION</w:t>
      </w:r>
    </w:p>
    <w:p w14:paraId="3FD92124" w14:textId="77777777" w:rsidR="00E10C34" w:rsidRDefault="00E10C34">
      <w:pPr>
        <w:rPr>
          <w:rFonts w:ascii="Aptos Display" w:hAnsi="Aptos Display"/>
        </w:rPr>
      </w:pPr>
    </w:p>
    <w:p w14:paraId="26497E46" w14:textId="0F236ABD" w:rsidR="00774EB7" w:rsidRDefault="00774EB7">
      <w:pPr>
        <w:rPr>
          <w:rFonts w:ascii="Aptos Display" w:hAnsi="Aptos Display"/>
          <w:b/>
          <w:bCs/>
          <w:sz w:val="28"/>
          <w:szCs w:val="28"/>
        </w:rPr>
      </w:pPr>
      <w:r w:rsidRPr="00774EB7">
        <w:rPr>
          <w:rFonts w:ascii="Aptos Display" w:hAnsi="Aptos Display"/>
          <w:b/>
          <w:bCs/>
          <w:sz w:val="28"/>
          <w:szCs w:val="28"/>
        </w:rPr>
        <w:t>Sort and Print</w:t>
      </w:r>
    </w:p>
    <w:p w14:paraId="0E48FFA1" w14:textId="77777777" w:rsidR="00774EB7" w:rsidRDefault="00774EB7">
      <w:pPr>
        <w:rPr>
          <w:rFonts w:ascii="Aptos Display" w:hAnsi="Aptos Display"/>
          <w:b/>
          <w:bCs/>
          <w:sz w:val="28"/>
          <w:szCs w:val="28"/>
        </w:rPr>
      </w:pPr>
    </w:p>
    <w:p w14:paraId="4C29EB62" w14:textId="28331262" w:rsidR="00774EB7" w:rsidRDefault="00774EB7">
      <w:pPr>
        <w:rPr>
          <w:rFonts w:ascii="Aptos Display" w:hAnsi="Aptos Display"/>
          <w:b/>
          <w:bCs/>
          <w:sz w:val="28"/>
          <w:szCs w:val="28"/>
        </w:rPr>
      </w:pPr>
      <w:r>
        <w:rPr>
          <w:rFonts w:ascii="Aptos Display" w:hAnsi="Aptos Display"/>
          <w:b/>
          <w:bCs/>
          <w:sz w:val="28"/>
          <w:szCs w:val="28"/>
        </w:rPr>
        <w:t>Vector</w:t>
      </w:r>
    </w:p>
    <w:p w14:paraId="61A0C7BA" w14:textId="77777777" w:rsidR="00774EB7" w:rsidRPr="00774EB7" w:rsidRDefault="00774EB7" w:rsidP="00774EB7">
      <w:pPr>
        <w:rPr>
          <w:rFonts w:ascii="Aptos Display" w:hAnsi="Aptos Display"/>
        </w:rPr>
      </w:pPr>
      <w:r w:rsidRPr="00774EB7">
        <w:rPr>
          <w:rFonts w:ascii="Aptos Display" w:hAnsi="Aptos Display"/>
        </w:rPr>
        <w:t xml:space="preserve">FUNCTION </w:t>
      </w:r>
      <w:proofErr w:type="spellStart"/>
      <w:proofErr w:type="gramStart"/>
      <w:r w:rsidRPr="00774EB7">
        <w:rPr>
          <w:rFonts w:ascii="Aptos Display" w:hAnsi="Aptos Display"/>
        </w:rPr>
        <w:t>printAllCourses</w:t>
      </w:r>
      <w:proofErr w:type="spellEnd"/>
      <w:r w:rsidRPr="00774EB7">
        <w:rPr>
          <w:rFonts w:ascii="Aptos Display" w:hAnsi="Aptos Display"/>
        </w:rPr>
        <w:t>(</w:t>
      </w:r>
      <w:proofErr w:type="gramEnd"/>
      <w:r w:rsidRPr="00774EB7">
        <w:rPr>
          <w:rFonts w:ascii="Aptos Display" w:hAnsi="Aptos Display"/>
        </w:rPr>
        <w:t>)</w:t>
      </w:r>
    </w:p>
    <w:p w14:paraId="701B20F4" w14:textId="77777777" w:rsidR="00774EB7" w:rsidRPr="00774EB7" w:rsidRDefault="00774EB7" w:rsidP="00774EB7">
      <w:pPr>
        <w:rPr>
          <w:rFonts w:ascii="Aptos Display" w:hAnsi="Aptos Display"/>
        </w:rPr>
      </w:pPr>
      <w:r w:rsidRPr="00774EB7">
        <w:rPr>
          <w:rFonts w:ascii="Aptos Display" w:hAnsi="Aptos Display"/>
        </w:rPr>
        <w:t xml:space="preserve">    SORT </w:t>
      </w:r>
      <w:proofErr w:type="spellStart"/>
      <w:r w:rsidRPr="00774EB7">
        <w:rPr>
          <w:rFonts w:ascii="Aptos Display" w:hAnsi="Aptos Display"/>
        </w:rPr>
        <w:t>courseVector</w:t>
      </w:r>
      <w:proofErr w:type="spellEnd"/>
      <w:r w:rsidRPr="00774EB7">
        <w:rPr>
          <w:rFonts w:ascii="Aptos Display" w:hAnsi="Aptos Display"/>
        </w:rPr>
        <w:t xml:space="preserve"> BY course.id</w:t>
      </w:r>
    </w:p>
    <w:p w14:paraId="5BCC308B" w14:textId="77777777" w:rsidR="00774EB7" w:rsidRPr="00774EB7" w:rsidRDefault="00774EB7" w:rsidP="00774EB7">
      <w:pPr>
        <w:rPr>
          <w:rFonts w:ascii="Aptos Display" w:hAnsi="Aptos Display"/>
        </w:rPr>
      </w:pPr>
      <w:r w:rsidRPr="00774EB7">
        <w:rPr>
          <w:rFonts w:ascii="Aptos Display" w:hAnsi="Aptos Display"/>
        </w:rPr>
        <w:t xml:space="preserve">    FOR EACH course IN </w:t>
      </w:r>
      <w:proofErr w:type="spellStart"/>
      <w:r w:rsidRPr="00774EB7">
        <w:rPr>
          <w:rFonts w:ascii="Aptos Display" w:hAnsi="Aptos Display"/>
        </w:rPr>
        <w:t>courseVector</w:t>
      </w:r>
      <w:proofErr w:type="spellEnd"/>
      <w:r w:rsidRPr="00774EB7">
        <w:rPr>
          <w:rFonts w:ascii="Aptos Display" w:hAnsi="Aptos Display"/>
        </w:rPr>
        <w:t xml:space="preserve"> DO</w:t>
      </w:r>
    </w:p>
    <w:p w14:paraId="436F20BC" w14:textId="77777777" w:rsidR="00774EB7" w:rsidRPr="00774EB7" w:rsidRDefault="00774EB7" w:rsidP="00774EB7">
      <w:pPr>
        <w:rPr>
          <w:rFonts w:ascii="Aptos Display" w:hAnsi="Aptos Display"/>
        </w:rPr>
      </w:pPr>
      <w:r w:rsidRPr="00774EB7">
        <w:rPr>
          <w:rFonts w:ascii="Aptos Display" w:hAnsi="Aptos Display"/>
        </w:rPr>
        <w:lastRenderedPageBreak/>
        <w:t xml:space="preserve">        PRINT course.id </w:t>
      </w:r>
      <w:proofErr w:type="gramStart"/>
      <w:r w:rsidRPr="00774EB7">
        <w:rPr>
          <w:rFonts w:ascii="Aptos Display" w:hAnsi="Aptos Display"/>
        </w:rPr>
        <w:t>+ ":</w:t>
      </w:r>
      <w:proofErr w:type="gramEnd"/>
      <w:r w:rsidRPr="00774EB7">
        <w:rPr>
          <w:rFonts w:ascii="Aptos Display" w:hAnsi="Aptos Display"/>
        </w:rPr>
        <w:t xml:space="preserve"> " + </w:t>
      </w:r>
      <w:proofErr w:type="spellStart"/>
      <w:proofErr w:type="gramStart"/>
      <w:r w:rsidRPr="00774EB7">
        <w:rPr>
          <w:rFonts w:ascii="Aptos Display" w:hAnsi="Aptos Display"/>
        </w:rPr>
        <w:t>course.title</w:t>
      </w:r>
      <w:proofErr w:type="spellEnd"/>
      <w:proofErr w:type="gramEnd"/>
    </w:p>
    <w:p w14:paraId="194796C7" w14:textId="77777777" w:rsidR="00774EB7" w:rsidRPr="00774EB7" w:rsidRDefault="00774EB7" w:rsidP="00774EB7">
      <w:pPr>
        <w:rPr>
          <w:rFonts w:ascii="Aptos Display" w:hAnsi="Aptos Display"/>
        </w:rPr>
      </w:pPr>
      <w:r w:rsidRPr="00774EB7">
        <w:rPr>
          <w:rFonts w:ascii="Aptos Display" w:hAnsi="Aptos Display"/>
        </w:rPr>
        <w:t xml:space="preserve">    END FOR</w:t>
      </w:r>
    </w:p>
    <w:p w14:paraId="3C8A0B37" w14:textId="6A7018E5" w:rsidR="00774EB7" w:rsidRDefault="00774EB7" w:rsidP="00774EB7">
      <w:pPr>
        <w:rPr>
          <w:rFonts w:ascii="Aptos Display" w:hAnsi="Aptos Display"/>
        </w:rPr>
      </w:pPr>
      <w:r w:rsidRPr="00774EB7">
        <w:rPr>
          <w:rFonts w:ascii="Aptos Display" w:hAnsi="Aptos Display"/>
        </w:rPr>
        <w:t>END FUNCTION</w:t>
      </w:r>
    </w:p>
    <w:p w14:paraId="3D1B98B8" w14:textId="77777777" w:rsidR="00774EB7" w:rsidRDefault="00774EB7" w:rsidP="00774EB7">
      <w:pPr>
        <w:rPr>
          <w:rFonts w:ascii="Aptos Display" w:hAnsi="Aptos Display"/>
        </w:rPr>
      </w:pPr>
    </w:p>
    <w:p w14:paraId="3798E396" w14:textId="2C7FD86A" w:rsidR="00774EB7" w:rsidRDefault="00774EB7" w:rsidP="00774EB7">
      <w:pPr>
        <w:rPr>
          <w:rFonts w:ascii="Aptos Display" w:hAnsi="Aptos Display"/>
          <w:b/>
          <w:bCs/>
          <w:sz w:val="28"/>
          <w:szCs w:val="28"/>
        </w:rPr>
      </w:pPr>
      <w:r w:rsidRPr="00774EB7">
        <w:rPr>
          <w:rFonts w:ascii="Aptos Display" w:hAnsi="Aptos Display"/>
          <w:b/>
          <w:bCs/>
          <w:sz w:val="28"/>
          <w:szCs w:val="28"/>
        </w:rPr>
        <w:t>Hash Table</w:t>
      </w:r>
    </w:p>
    <w:p w14:paraId="2E5F52E0" w14:textId="77777777" w:rsidR="00774EB7" w:rsidRDefault="00774EB7" w:rsidP="00774EB7">
      <w:pPr>
        <w:rPr>
          <w:rFonts w:ascii="Aptos Display" w:hAnsi="Aptos Display"/>
          <w:b/>
          <w:bCs/>
          <w:sz w:val="28"/>
          <w:szCs w:val="28"/>
        </w:rPr>
      </w:pPr>
    </w:p>
    <w:p w14:paraId="6CC1EEDD" w14:textId="77777777" w:rsidR="00774EB7" w:rsidRPr="00774EB7" w:rsidRDefault="00774EB7" w:rsidP="00774EB7">
      <w:pPr>
        <w:rPr>
          <w:rFonts w:ascii="Aptos Display" w:hAnsi="Aptos Display"/>
        </w:rPr>
      </w:pPr>
      <w:r w:rsidRPr="00774EB7">
        <w:rPr>
          <w:rFonts w:ascii="Aptos Display" w:hAnsi="Aptos Display"/>
        </w:rPr>
        <w:t xml:space="preserve">FUNCTION </w:t>
      </w:r>
      <w:proofErr w:type="spellStart"/>
      <w:proofErr w:type="gramStart"/>
      <w:r w:rsidRPr="00774EB7">
        <w:rPr>
          <w:rFonts w:ascii="Aptos Display" w:hAnsi="Aptos Display"/>
        </w:rPr>
        <w:t>printAllCourses</w:t>
      </w:r>
      <w:proofErr w:type="spellEnd"/>
      <w:r w:rsidRPr="00774EB7">
        <w:rPr>
          <w:rFonts w:ascii="Aptos Display" w:hAnsi="Aptos Display"/>
        </w:rPr>
        <w:t>(</w:t>
      </w:r>
      <w:proofErr w:type="gramEnd"/>
      <w:r w:rsidRPr="00774EB7">
        <w:rPr>
          <w:rFonts w:ascii="Aptos Display" w:hAnsi="Aptos Display"/>
        </w:rPr>
        <w:t>)</w:t>
      </w:r>
    </w:p>
    <w:p w14:paraId="66F5795D" w14:textId="77777777" w:rsidR="00774EB7" w:rsidRPr="00774EB7" w:rsidRDefault="00774EB7" w:rsidP="00774EB7">
      <w:pPr>
        <w:rPr>
          <w:rFonts w:ascii="Aptos Display" w:hAnsi="Aptos Display" w:hint="eastAsia"/>
        </w:rPr>
      </w:pPr>
      <w:r w:rsidRPr="00774EB7">
        <w:rPr>
          <w:rFonts w:ascii="Aptos Display" w:hAnsi="Aptos Display" w:hint="eastAsia"/>
        </w:rPr>
        <w:t xml:space="preserve">    CREATE </w:t>
      </w:r>
      <w:proofErr w:type="spellStart"/>
      <w:r w:rsidRPr="00774EB7">
        <w:rPr>
          <w:rFonts w:ascii="Aptos Display" w:hAnsi="Aptos Display" w:hint="eastAsia"/>
        </w:rPr>
        <w:t>courseList</w:t>
      </w:r>
      <w:proofErr w:type="spellEnd"/>
      <w:r w:rsidRPr="00774EB7">
        <w:rPr>
          <w:rFonts w:ascii="Aptos Display" w:hAnsi="Aptos Display" w:hint="eastAsia"/>
        </w:rPr>
        <w:t xml:space="preserve"> </w:t>
      </w:r>
      <w:r w:rsidRPr="00774EB7">
        <w:rPr>
          <w:rFonts w:ascii="Aptos Display" w:hAnsi="Aptos Display" w:hint="eastAsia"/>
        </w:rPr>
        <w:t>←</w:t>
      </w:r>
      <w:r w:rsidRPr="00774EB7">
        <w:rPr>
          <w:rFonts w:ascii="Aptos Display" w:hAnsi="Aptos Display" w:hint="eastAsia"/>
        </w:rPr>
        <w:t xml:space="preserve"> empty List</w:t>
      </w:r>
    </w:p>
    <w:p w14:paraId="723DBFF8" w14:textId="77777777" w:rsidR="00774EB7" w:rsidRPr="00774EB7" w:rsidRDefault="00774EB7" w:rsidP="00774EB7">
      <w:pPr>
        <w:rPr>
          <w:rFonts w:ascii="Aptos Display" w:hAnsi="Aptos Display"/>
        </w:rPr>
      </w:pPr>
      <w:r w:rsidRPr="00774EB7">
        <w:rPr>
          <w:rFonts w:ascii="Aptos Display" w:hAnsi="Aptos Display"/>
        </w:rPr>
        <w:t xml:space="preserve">    FOR EACH bucket IN </w:t>
      </w:r>
      <w:proofErr w:type="spellStart"/>
      <w:r w:rsidRPr="00774EB7">
        <w:rPr>
          <w:rFonts w:ascii="Aptos Display" w:hAnsi="Aptos Display"/>
        </w:rPr>
        <w:t>hashTable</w:t>
      </w:r>
      <w:proofErr w:type="spellEnd"/>
      <w:r w:rsidRPr="00774EB7">
        <w:rPr>
          <w:rFonts w:ascii="Aptos Display" w:hAnsi="Aptos Display"/>
        </w:rPr>
        <w:t xml:space="preserve"> DO</w:t>
      </w:r>
    </w:p>
    <w:p w14:paraId="45FA8F78" w14:textId="77777777" w:rsidR="00774EB7" w:rsidRPr="00774EB7" w:rsidRDefault="00774EB7" w:rsidP="00774EB7">
      <w:pPr>
        <w:rPr>
          <w:rFonts w:ascii="Aptos Display" w:hAnsi="Aptos Display" w:hint="eastAsia"/>
        </w:rPr>
      </w:pPr>
      <w:r w:rsidRPr="00774EB7">
        <w:rPr>
          <w:rFonts w:ascii="Aptos Display" w:hAnsi="Aptos Display" w:hint="eastAsia"/>
        </w:rPr>
        <w:t xml:space="preserve">        SET current </w:t>
      </w:r>
      <w:r w:rsidRPr="00774EB7">
        <w:rPr>
          <w:rFonts w:ascii="Aptos Display" w:hAnsi="Aptos Display" w:hint="eastAsia"/>
        </w:rPr>
        <w:t>←</w:t>
      </w:r>
      <w:r w:rsidRPr="00774EB7">
        <w:rPr>
          <w:rFonts w:ascii="Aptos Display" w:hAnsi="Aptos Display" w:hint="eastAsia"/>
        </w:rPr>
        <w:t xml:space="preserve"> head of bucket</w:t>
      </w:r>
    </w:p>
    <w:p w14:paraId="385ECA88" w14:textId="77777777" w:rsidR="00774EB7" w:rsidRPr="00774EB7" w:rsidRDefault="00774EB7" w:rsidP="00774EB7">
      <w:pPr>
        <w:rPr>
          <w:rFonts w:ascii="Aptos Display" w:hAnsi="Aptos Display"/>
        </w:rPr>
      </w:pPr>
      <w:r w:rsidRPr="00774EB7">
        <w:rPr>
          <w:rFonts w:ascii="Aptos Display" w:hAnsi="Aptos Display"/>
        </w:rPr>
        <w:t xml:space="preserve">        WHILE current IS NOT NULL DO</w:t>
      </w:r>
    </w:p>
    <w:p w14:paraId="278C9860" w14:textId="77777777" w:rsidR="00774EB7" w:rsidRPr="00774EB7" w:rsidRDefault="00774EB7" w:rsidP="00774EB7">
      <w:pPr>
        <w:rPr>
          <w:rFonts w:ascii="Aptos Display" w:hAnsi="Aptos Display"/>
        </w:rPr>
      </w:pPr>
      <w:r w:rsidRPr="00774EB7">
        <w:rPr>
          <w:rFonts w:ascii="Aptos Display" w:hAnsi="Aptos Display"/>
        </w:rPr>
        <w:t xml:space="preserve">            ADD current TO </w:t>
      </w:r>
      <w:proofErr w:type="spellStart"/>
      <w:r w:rsidRPr="00774EB7">
        <w:rPr>
          <w:rFonts w:ascii="Aptos Display" w:hAnsi="Aptos Display"/>
        </w:rPr>
        <w:t>courseList</w:t>
      </w:r>
      <w:proofErr w:type="spellEnd"/>
    </w:p>
    <w:p w14:paraId="57BE73F7" w14:textId="77777777" w:rsidR="00774EB7" w:rsidRPr="00774EB7" w:rsidRDefault="00774EB7" w:rsidP="00774EB7">
      <w:pPr>
        <w:rPr>
          <w:rFonts w:ascii="Aptos Display" w:hAnsi="Aptos Display" w:hint="eastAsia"/>
        </w:rPr>
      </w:pPr>
      <w:r w:rsidRPr="00774EB7">
        <w:rPr>
          <w:rFonts w:ascii="Aptos Display" w:hAnsi="Aptos Display" w:hint="eastAsia"/>
        </w:rPr>
        <w:t xml:space="preserve">            SET current </w:t>
      </w:r>
      <w:r w:rsidRPr="00774EB7">
        <w:rPr>
          <w:rFonts w:ascii="Aptos Display" w:hAnsi="Aptos Display" w:hint="eastAsia"/>
        </w:rPr>
        <w:t>←</w:t>
      </w:r>
      <w:r w:rsidRPr="00774EB7">
        <w:rPr>
          <w:rFonts w:ascii="Aptos Display" w:hAnsi="Aptos Display" w:hint="eastAsia"/>
        </w:rPr>
        <w:t xml:space="preserve"> </w:t>
      </w:r>
      <w:proofErr w:type="spellStart"/>
      <w:proofErr w:type="gramStart"/>
      <w:r w:rsidRPr="00774EB7">
        <w:rPr>
          <w:rFonts w:ascii="Aptos Display" w:hAnsi="Aptos Display" w:hint="eastAsia"/>
        </w:rPr>
        <w:t>current.next</w:t>
      </w:r>
      <w:proofErr w:type="spellEnd"/>
      <w:proofErr w:type="gramEnd"/>
    </w:p>
    <w:p w14:paraId="4073A372" w14:textId="77777777" w:rsidR="00774EB7" w:rsidRPr="00774EB7" w:rsidRDefault="00774EB7" w:rsidP="00774EB7">
      <w:pPr>
        <w:rPr>
          <w:rFonts w:ascii="Aptos Display" w:hAnsi="Aptos Display"/>
        </w:rPr>
      </w:pPr>
      <w:r w:rsidRPr="00774EB7">
        <w:rPr>
          <w:rFonts w:ascii="Aptos Display" w:hAnsi="Aptos Display"/>
        </w:rPr>
        <w:t xml:space="preserve">        END WHILE</w:t>
      </w:r>
    </w:p>
    <w:p w14:paraId="2F5228A7" w14:textId="77777777" w:rsidR="00774EB7" w:rsidRPr="00774EB7" w:rsidRDefault="00774EB7" w:rsidP="00774EB7">
      <w:pPr>
        <w:rPr>
          <w:rFonts w:ascii="Aptos Display" w:hAnsi="Aptos Display"/>
        </w:rPr>
      </w:pPr>
      <w:r w:rsidRPr="00774EB7">
        <w:rPr>
          <w:rFonts w:ascii="Aptos Display" w:hAnsi="Aptos Display"/>
        </w:rPr>
        <w:t xml:space="preserve">    END FOR</w:t>
      </w:r>
    </w:p>
    <w:p w14:paraId="7DEE5925" w14:textId="77777777" w:rsidR="00774EB7" w:rsidRPr="00774EB7" w:rsidRDefault="00774EB7" w:rsidP="00774EB7">
      <w:pPr>
        <w:rPr>
          <w:rFonts w:ascii="Aptos Display" w:hAnsi="Aptos Display"/>
        </w:rPr>
      </w:pPr>
      <w:r w:rsidRPr="00774EB7">
        <w:rPr>
          <w:rFonts w:ascii="Aptos Display" w:hAnsi="Aptos Display"/>
        </w:rPr>
        <w:t xml:space="preserve">    SORT </w:t>
      </w:r>
      <w:proofErr w:type="spellStart"/>
      <w:r w:rsidRPr="00774EB7">
        <w:rPr>
          <w:rFonts w:ascii="Aptos Display" w:hAnsi="Aptos Display"/>
        </w:rPr>
        <w:t>courseList</w:t>
      </w:r>
      <w:proofErr w:type="spellEnd"/>
      <w:r w:rsidRPr="00774EB7">
        <w:rPr>
          <w:rFonts w:ascii="Aptos Display" w:hAnsi="Aptos Display"/>
        </w:rPr>
        <w:t xml:space="preserve"> BY course.id</w:t>
      </w:r>
    </w:p>
    <w:p w14:paraId="3BDECF69" w14:textId="77777777" w:rsidR="00774EB7" w:rsidRPr="00774EB7" w:rsidRDefault="00774EB7" w:rsidP="00774EB7">
      <w:pPr>
        <w:rPr>
          <w:rFonts w:ascii="Aptos Display" w:hAnsi="Aptos Display"/>
        </w:rPr>
      </w:pPr>
      <w:r w:rsidRPr="00774EB7">
        <w:rPr>
          <w:rFonts w:ascii="Aptos Display" w:hAnsi="Aptos Display"/>
        </w:rPr>
        <w:t xml:space="preserve">    FOR EACH course IN </w:t>
      </w:r>
      <w:proofErr w:type="spellStart"/>
      <w:r w:rsidRPr="00774EB7">
        <w:rPr>
          <w:rFonts w:ascii="Aptos Display" w:hAnsi="Aptos Display"/>
        </w:rPr>
        <w:t>courseList</w:t>
      </w:r>
      <w:proofErr w:type="spellEnd"/>
      <w:r w:rsidRPr="00774EB7">
        <w:rPr>
          <w:rFonts w:ascii="Aptos Display" w:hAnsi="Aptos Display"/>
        </w:rPr>
        <w:t xml:space="preserve"> DO</w:t>
      </w:r>
    </w:p>
    <w:p w14:paraId="6DC7C96E" w14:textId="77777777" w:rsidR="00774EB7" w:rsidRPr="00774EB7" w:rsidRDefault="00774EB7" w:rsidP="00774EB7">
      <w:pPr>
        <w:rPr>
          <w:rFonts w:ascii="Aptos Display" w:hAnsi="Aptos Display"/>
        </w:rPr>
      </w:pPr>
      <w:r w:rsidRPr="00774EB7">
        <w:rPr>
          <w:rFonts w:ascii="Aptos Display" w:hAnsi="Aptos Display"/>
        </w:rPr>
        <w:t xml:space="preserve">        PRINT </w:t>
      </w:r>
      <w:proofErr w:type="spellStart"/>
      <w:proofErr w:type="gramStart"/>
      <w:r w:rsidRPr="00774EB7">
        <w:rPr>
          <w:rFonts w:ascii="Aptos Display" w:hAnsi="Aptos Display"/>
        </w:rPr>
        <w:t>course.courseNumber</w:t>
      </w:r>
      <w:proofErr w:type="spellEnd"/>
      <w:proofErr w:type="gramEnd"/>
      <w:r w:rsidRPr="00774EB7">
        <w:rPr>
          <w:rFonts w:ascii="Aptos Display" w:hAnsi="Aptos Display"/>
        </w:rPr>
        <w:t xml:space="preserve"> + ": " + </w:t>
      </w:r>
      <w:proofErr w:type="spellStart"/>
      <w:proofErr w:type="gramStart"/>
      <w:r w:rsidRPr="00774EB7">
        <w:rPr>
          <w:rFonts w:ascii="Aptos Display" w:hAnsi="Aptos Display"/>
        </w:rPr>
        <w:t>course.title</w:t>
      </w:r>
      <w:proofErr w:type="spellEnd"/>
      <w:proofErr w:type="gramEnd"/>
    </w:p>
    <w:p w14:paraId="24877C72" w14:textId="77777777" w:rsidR="00774EB7" w:rsidRPr="00774EB7" w:rsidRDefault="00774EB7" w:rsidP="00774EB7">
      <w:pPr>
        <w:rPr>
          <w:rFonts w:ascii="Aptos Display" w:hAnsi="Aptos Display"/>
        </w:rPr>
      </w:pPr>
      <w:r w:rsidRPr="00774EB7">
        <w:rPr>
          <w:rFonts w:ascii="Aptos Display" w:hAnsi="Aptos Display"/>
        </w:rPr>
        <w:t xml:space="preserve">    END FOR</w:t>
      </w:r>
    </w:p>
    <w:p w14:paraId="542CDC8D" w14:textId="7CBDE213" w:rsidR="00774EB7" w:rsidRDefault="00774EB7" w:rsidP="00774EB7">
      <w:pPr>
        <w:rPr>
          <w:rFonts w:ascii="Aptos Display" w:hAnsi="Aptos Display"/>
        </w:rPr>
      </w:pPr>
      <w:r w:rsidRPr="00774EB7">
        <w:rPr>
          <w:rFonts w:ascii="Aptos Display" w:hAnsi="Aptos Display"/>
        </w:rPr>
        <w:t>END FUNCTION</w:t>
      </w:r>
    </w:p>
    <w:p w14:paraId="0791D4CD" w14:textId="77777777" w:rsidR="00774EB7" w:rsidRDefault="00774EB7" w:rsidP="00774EB7">
      <w:pPr>
        <w:rPr>
          <w:rFonts w:ascii="Aptos Display" w:hAnsi="Aptos Display"/>
        </w:rPr>
      </w:pPr>
    </w:p>
    <w:p w14:paraId="3197BD90" w14:textId="531FC17C" w:rsidR="00774EB7" w:rsidRDefault="00774EB7" w:rsidP="00774EB7">
      <w:pPr>
        <w:rPr>
          <w:rFonts w:ascii="Aptos Display" w:hAnsi="Aptos Display"/>
          <w:b/>
          <w:bCs/>
          <w:sz w:val="28"/>
          <w:szCs w:val="28"/>
        </w:rPr>
      </w:pPr>
      <w:r w:rsidRPr="00774EB7">
        <w:rPr>
          <w:rFonts w:ascii="Aptos Display" w:hAnsi="Aptos Display"/>
          <w:b/>
          <w:bCs/>
          <w:sz w:val="28"/>
          <w:szCs w:val="28"/>
        </w:rPr>
        <w:t>Binary Search Tree</w:t>
      </w:r>
    </w:p>
    <w:p w14:paraId="49AED185" w14:textId="77777777" w:rsidR="00774EB7" w:rsidRPr="00774EB7" w:rsidRDefault="00774EB7" w:rsidP="00774EB7">
      <w:pPr>
        <w:rPr>
          <w:rFonts w:ascii="Aptos Display" w:hAnsi="Aptos Display"/>
        </w:rPr>
      </w:pPr>
      <w:r w:rsidRPr="00774EB7">
        <w:rPr>
          <w:rFonts w:ascii="Aptos Display" w:hAnsi="Aptos Display"/>
        </w:rPr>
        <w:t xml:space="preserve">FUNCTION </w:t>
      </w:r>
      <w:proofErr w:type="spellStart"/>
      <w:r w:rsidRPr="00774EB7">
        <w:rPr>
          <w:rFonts w:ascii="Aptos Display" w:hAnsi="Aptos Display"/>
        </w:rPr>
        <w:t>printSortedCourses</w:t>
      </w:r>
      <w:proofErr w:type="spellEnd"/>
      <w:r w:rsidRPr="00774EB7">
        <w:rPr>
          <w:rFonts w:ascii="Aptos Display" w:hAnsi="Aptos Display"/>
        </w:rPr>
        <w:t>(tree)</w:t>
      </w:r>
    </w:p>
    <w:p w14:paraId="52A8C8F0" w14:textId="77777777" w:rsidR="00774EB7" w:rsidRPr="00774EB7" w:rsidRDefault="00774EB7" w:rsidP="00774EB7">
      <w:pPr>
        <w:rPr>
          <w:rFonts w:ascii="Aptos Display" w:hAnsi="Aptos Display"/>
        </w:rPr>
      </w:pPr>
      <w:r w:rsidRPr="00774EB7">
        <w:rPr>
          <w:rFonts w:ascii="Aptos Display" w:hAnsi="Aptos Display"/>
        </w:rPr>
        <w:t xml:space="preserve">    CALL </w:t>
      </w:r>
      <w:proofErr w:type="spellStart"/>
      <w:r w:rsidRPr="00774EB7">
        <w:rPr>
          <w:rFonts w:ascii="Aptos Display" w:hAnsi="Aptos Display"/>
        </w:rPr>
        <w:t>inOrderTraversal</w:t>
      </w:r>
      <w:proofErr w:type="spellEnd"/>
      <w:r w:rsidRPr="00774EB7">
        <w:rPr>
          <w:rFonts w:ascii="Aptos Display" w:hAnsi="Aptos Display"/>
        </w:rPr>
        <w:t>(</w:t>
      </w:r>
      <w:proofErr w:type="spellStart"/>
      <w:proofErr w:type="gramStart"/>
      <w:r w:rsidRPr="00774EB7">
        <w:rPr>
          <w:rFonts w:ascii="Aptos Display" w:hAnsi="Aptos Display"/>
        </w:rPr>
        <w:t>tree.root</w:t>
      </w:r>
      <w:proofErr w:type="spellEnd"/>
      <w:proofErr w:type="gramEnd"/>
      <w:r w:rsidRPr="00774EB7">
        <w:rPr>
          <w:rFonts w:ascii="Aptos Display" w:hAnsi="Aptos Display"/>
        </w:rPr>
        <w:t>)</w:t>
      </w:r>
    </w:p>
    <w:p w14:paraId="5D2E5056" w14:textId="30316F10" w:rsidR="00774EB7" w:rsidRDefault="00774EB7" w:rsidP="00774EB7">
      <w:pPr>
        <w:rPr>
          <w:rFonts w:ascii="Aptos Display" w:hAnsi="Aptos Display"/>
        </w:rPr>
      </w:pPr>
      <w:r w:rsidRPr="00774EB7">
        <w:rPr>
          <w:rFonts w:ascii="Aptos Display" w:hAnsi="Aptos Display"/>
        </w:rPr>
        <w:t>END FUNCTION</w:t>
      </w:r>
    </w:p>
    <w:p w14:paraId="1F3F93BC" w14:textId="0D7D6D70" w:rsidR="004564C9" w:rsidRDefault="004564C9" w:rsidP="00774EB7">
      <w:pPr>
        <w:rPr>
          <w:rFonts w:ascii="Aptos Display" w:hAnsi="Aptos Display"/>
          <w:b/>
          <w:bCs/>
          <w:sz w:val="28"/>
          <w:szCs w:val="28"/>
        </w:rPr>
      </w:pPr>
      <w:r w:rsidRPr="004564C9">
        <w:rPr>
          <w:rFonts w:ascii="Aptos Display" w:hAnsi="Aptos Display"/>
          <w:b/>
          <w:bCs/>
          <w:sz w:val="28"/>
          <w:szCs w:val="28"/>
        </w:rPr>
        <w:lastRenderedPageBreak/>
        <w:t>Runtime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0"/>
        <w:gridCol w:w="2597"/>
        <w:gridCol w:w="1077"/>
        <w:gridCol w:w="1819"/>
        <w:gridCol w:w="957"/>
        <w:gridCol w:w="870"/>
      </w:tblGrid>
      <w:tr w:rsidR="0098558C" w:rsidRPr="004564C9" w14:paraId="095A16FB" w14:textId="77777777" w:rsidTr="00FF2552">
        <w:trPr>
          <w:tblHeader/>
          <w:tblCellSpacing w:w="15" w:type="dxa"/>
        </w:trPr>
        <w:tc>
          <w:tcPr>
            <w:tcW w:w="0" w:type="auto"/>
            <w:shd w:val="clear" w:color="auto" w:fill="C4BC96" w:themeFill="background2" w:themeFillShade="BF"/>
            <w:vAlign w:val="center"/>
            <w:hideMark/>
          </w:tcPr>
          <w:p w14:paraId="48515249" w14:textId="77777777" w:rsidR="004564C9" w:rsidRPr="004564C9" w:rsidRDefault="004564C9" w:rsidP="004564C9">
            <w:pPr>
              <w:rPr>
                <w:rFonts w:ascii="Aptos Display" w:hAnsi="Aptos Display"/>
                <w:b/>
                <w:bCs/>
              </w:rPr>
            </w:pPr>
            <w:r w:rsidRPr="004564C9">
              <w:rPr>
                <w:rFonts w:ascii="Aptos Display" w:hAnsi="Aptos Display"/>
                <w:b/>
                <w:bCs/>
              </w:rPr>
              <w:t>Data Structure</w:t>
            </w:r>
          </w:p>
        </w:tc>
        <w:tc>
          <w:tcPr>
            <w:tcW w:w="0" w:type="auto"/>
            <w:shd w:val="clear" w:color="auto" w:fill="C4BC96" w:themeFill="background2" w:themeFillShade="BF"/>
            <w:vAlign w:val="center"/>
            <w:hideMark/>
          </w:tcPr>
          <w:p w14:paraId="72CE958E" w14:textId="77777777" w:rsidR="004564C9" w:rsidRPr="004564C9" w:rsidRDefault="004564C9" w:rsidP="004564C9">
            <w:pPr>
              <w:rPr>
                <w:rFonts w:ascii="Aptos Display" w:hAnsi="Aptos Display"/>
                <w:b/>
                <w:bCs/>
              </w:rPr>
            </w:pPr>
            <w:r w:rsidRPr="004564C9">
              <w:rPr>
                <w:rFonts w:ascii="Aptos Display" w:hAnsi="Aptos Display"/>
                <w:b/>
                <w:bCs/>
              </w:rPr>
              <w:t>Step</w:t>
            </w:r>
          </w:p>
        </w:tc>
        <w:tc>
          <w:tcPr>
            <w:tcW w:w="0" w:type="auto"/>
            <w:shd w:val="clear" w:color="auto" w:fill="C4BC96" w:themeFill="background2" w:themeFillShade="BF"/>
            <w:vAlign w:val="center"/>
            <w:hideMark/>
          </w:tcPr>
          <w:p w14:paraId="7A4C5D05" w14:textId="77777777" w:rsidR="004564C9" w:rsidRPr="004564C9" w:rsidRDefault="004564C9" w:rsidP="004564C9">
            <w:pPr>
              <w:rPr>
                <w:rFonts w:ascii="Aptos Display" w:hAnsi="Aptos Display"/>
                <w:b/>
                <w:bCs/>
              </w:rPr>
            </w:pPr>
            <w:r w:rsidRPr="004564C9">
              <w:rPr>
                <w:rFonts w:ascii="Aptos Display" w:hAnsi="Aptos Display"/>
                <w:b/>
                <w:bCs/>
              </w:rPr>
              <w:t>Cost per Line</w:t>
            </w:r>
          </w:p>
        </w:tc>
        <w:tc>
          <w:tcPr>
            <w:tcW w:w="0" w:type="auto"/>
            <w:shd w:val="clear" w:color="auto" w:fill="C4BC96" w:themeFill="background2" w:themeFillShade="BF"/>
            <w:vAlign w:val="center"/>
            <w:hideMark/>
          </w:tcPr>
          <w:p w14:paraId="5E999382" w14:textId="77777777" w:rsidR="004564C9" w:rsidRPr="004564C9" w:rsidRDefault="004564C9" w:rsidP="004564C9">
            <w:pPr>
              <w:rPr>
                <w:rFonts w:ascii="Aptos Display" w:hAnsi="Aptos Display"/>
                <w:b/>
                <w:bCs/>
              </w:rPr>
            </w:pPr>
            <w:r w:rsidRPr="004564C9">
              <w:rPr>
                <w:rFonts w:ascii="Aptos Display" w:hAnsi="Aptos Display"/>
                <w:b/>
                <w:bCs/>
              </w:rPr>
              <w:t>Number of Executions</w:t>
            </w:r>
          </w:p>
        </w:tc>
        <w:tc>
          <w:tcPr>
            <w:tcW w:w="0" w:type="auto"/>
            <w:shd w:val="clear" w:color="auto" w:fill="C4BC96" w:themeFill="background2" w:themeFillShade="BF"/>
            <w:vAlign w:val="center"/>
            <w:hideMark/>
          </w:tcPr>
          <w:p w14:paraId="44BCC475" w14:textId="77777777" w:rsidR="004564C9" w:rsidRPr="004564C9" w:rsidRDefault="004564C9" w:rsidP="004564C9">
            <w:pPr>
              <w:rPr>
                <w:rFonts w:ascii="Aptos Display" w:hAnsi="Aptos Display"/>
                <w:b/>
                <w:bCs/>
              </w:rPr>
            </w:pPr>
            <w:r w:rsidRPr="004564C9">
              <w:rPr>
                <w:rFonts w:ascii="Aptos Display" w:hAnsi="Aptos Display"/>
                <w:b/>
                <w:bCs/>
              </w:rPr>
              <w:t>Total Cost</w:t>
            </w:r>
          </w:p>
        </w:tc>
        <w:tc>
          <w:tcPr>
            <w:tcW w:w="0" w:type="auto"/>
            <w:shd w:val="clear" w:color="auto" w:fill="C4BC96" w:themeFill="background2" w:themeFillShade="BF"/>
            <w:vAlign w:val="center"/>
            <w:hideMark/>
          </w:tcPr>
          <w:p w14:paraId="18C99B5E" w14:textId="77777777" w:rsidR="004564C9" w:rsidRPr="004564C9" w:rsidRDefault="004564C9" w:rsidP="004564C9">
            <w:pPr>
              <w:rPr>
                <w:rFonts w:ascii="Aptos Display" w:hAnsi="Aptos Display"/>
                <w:b/>
                <w:bCs/>
              </w:rPr>
            </w:pPr>
            <w:r w:rsidRPr="004564C9">
              <w:rPr>
                <w:rFonts w:ascii="Aptos Display" w:hAnsi="Aptos Display"/>
                <w:b/>
                <w:bCs/>
              </w:rPr>
              <w:t>Big O</w:t>
            </w:r>
          </w:p>
        </w:tc>
      </w:tr>
      <w:tr w:rsidR="0098558C" w:rsidRPr="004564C9" w14:paraId="56DB201D" w14:textId="77777777" w:rsidTr="00FF2552">
        <w:trPr>
          <w:tblCellSpacing w:w="15" w:type="dxa"/>
        </w:trPr>
        <w:tc>
          <w:tcPr>
            <w:tcW w:w="0" w:type="auto"/>
            <w:shd w:val="clear" w:color="auto" w:fill="C4BC96" w:themeFill="background2" w:themeFillShade="BF"/>
            <w:vAlign w:val="center"/>
            <w:hideMark/>
          </w:tcPr>
          <w:p w14:paraId="603046A4" w14:textId="77777777" w:rsidR="004564C9" w:rsidRPr="004564C9" w:rsidRDefault="004564C9" w:rsidP="004564C9">
            <w:pPr>
              <w:rPr>
                <w:rFonts w:ascii="Aptos Display" w:hAnsi="Aptos Display"/>
              </w:rPr>
            </w:pPr>
            <w:r w:rsidRPr="004564C9">
              <w:rPr>
                <w:rFonts w:ascii="Aptos Display" w:hAnsi="Aptos Display"/>
                <w:b/>
                <w:bCs/>
              </w:rPr>
              <w:t>Vector</w:t>
            </w:r>
          </w:p>
        </w:tc>
        <w:tc>
          <w:tcPr>
            <w:tcW w:w="0" w:type="auto"/>
            <w:shd w:val="clear" w:color="auto" w:fill="FFC000"/>
            <w:vAlign w:val="center"/>
            <w:hideMark/>
          </w:tcPr>
          <w:p w14:paraId="3712E8E8" w14:textId="77777777" w:rsidR="004564C9" w:rsidRPr="004564C9" w:rsidRDefault="004564C9" w:rsidP="004564C9">
            <w:pPr>
              <w:rPr>
                <w:rFonts w:ascii="Aptos Display" w:hAnsi="Aptos Display"/>
              </w:rPr>
            </w:pPr>
            <w:r w:rsidRPr="004564C9">
              <w:rPr>
                <w:rFonts w:ascii="Aptos Display" w:hAnsi="Aptos Display"/>
              </w:rPr>
              <w:t>Open and read file</w:t>
            </w:r>
          </w:p>
        </w:tc>
        <w:tc>
          <w:tcPr>
            <w:tcW w:w="0" w:type="auto"/>
            <w:shd w:val="clear" w:color="auto" w:fill="FFC000"/>
            <w:vAlign w:val="center"/>
            <w:hideMark/>
          </w:tcPr>
          <w:p w14:paraId="6B7DD243"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FFC000"/>
            <w:vAlign w:val="center"/>
            <w:hideMark/>
          </w:tcPr>
          <w:p w14:paraId="54F84734"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53D08143"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00FBCC59" w14:textId="77777777" w:rsidR="004564C9" w:rsidRPr="004564C9" w:rsidRDefault="004564C9" w:rsidP="004564C9">
            <w:pPr>
              <w:rPr>
                <w:rFonts w:ascii="Aptos Display" w:hAnsi="Aptos Display"/>
              </w:rPr>
            </w:pPr>
            <w:r w:rsidRPr="004564C9">
              <w:rPr>
                <w:rFonts w:ascii="Aptos Display" w:hAnsi="Aptos Display"/>
              </w:rPr>
              <w:t>O(n)</w:t>
            </w:r>
          </w:p>
        </w:tc>
      </w:tr>
      <w:tr w:rsidR="0098558C" w:rsidRPr="004564C9" w14:paraId="258BCF11" w14:textId="77777777" w:rsidTr="00FF2552">
        <w:trPr>
          <w:tblCellSpacing w:w="15" w:type="dxa"/>
        </w:trPr>
        <w:tc>
          <w:tcPr>
            <w:tcW w:w="0" w:type="auto"/>
            <w:vAlign w:val="center"/>
            <w:hideMark/>
          </w:tcPr>
          <w:p w14:paraId="2F6BD1B4" w14:textId="77777777" w:rsidR="004564C9" w:rsidRPr="004564C9" w:rsidRDefault="004564C9" w:rsidP="004564C9">
            <w:pPr>
              <w:rPr>
                <w:rFonts w:ascii="Aptos Display" w:hAnsi="Aptos Display"/>
              </w:rPr>
            </w:pPr>
          </w:p>
        </w:tc>
        <w:tc>
          <w:tcPr>
            <w:tcW w:w="0" w:type="auto"/>
            <w:shd w:val="clear" w:color="auto" w:fill="FFC000"/>
            <w:vAlign w:val="center"/>
            <w:hideMark/>
          </w:tcPr>
          <w:p w14:paraId="5658AB2C" w14:textId="77777777" w:rsidR="004564C9" w:rsidRPr="004564C9" w:rsidRDefault="004564C9" w:rsidP="004564C9">
            <w:pPr>
              <w:rPr>
                <w:rFonts w:ascii="Aptos Display" w:hAnsi="Aptos Display"/>
              </w:rPr>
            </w:pPr>
            <w:r w:rsidRPr="004564C9">
              <w:rPr>
                <w:rFonts w:ascii="Aptos Display" w:hAnsi="Aptos Display"/>
              </w:rPr>
              <w:t>Parse and split line</w:t>
            </w:r>
          </w:p>
        </w:tc>
        <w:tc>
          <w:tcPr>
            <w:tcW w:w="0" w:type="auto"/>
            <w:shd w:val="clear" w:color="auto" w:fill="FFC000"/>
            <w:vAlign w:val="center"/>
            <w:hideMark/>
          </w:tcPr>
          <w:p w14:paraId="22ABAD73"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FFC000"/>
            <w:vAlign w:val="center"/>
            <w:hideMark/>
          </w:tcPr>
          <w:p w14:paraId="2F29CEEC"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71F40BC6"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3A74952E" w14:textId="77777777" w:rsidR="004564C9" w:rsidRPr="004564C9" w:rsidRDefault="004564C9" w:rsidP="004564C9">
            <w:pPr>
              <w:rPr>
                <w:rFonts w:ascii="Aptos Display" w:hAnsi="Aptos Display"/>
              </w:rPr>
            </w:pPr>
          </w:p>
        </w:tc>
      </w:tr>
      <w:tr w:rsidR="0098558C" w:rsidRPr="004564C9" w14:paraId="790E4341" w14:textId="77777777" w:rsidTr="00FF2552">
        <w:trPr>
          <w:tblCellSpacing w:w="15" w:type="dxa"/>
        </w:trPr>
        <w:tc>
          <w:tcPr>
            <w:tcW w:w="0" w:type="auto"/>
            <w:vAlign w:val="center"/>
            <w:hideMark/>
          </w:tcPr>
          <w:p w14:paraId="7F939258" w14:textId="77777777" w:rsidR="004564C9" w:rsidRPr="004564C9" w:rsidRDefault="004564C9" w:rsidP="004564C9">
            <w:pPr>
              <w:rPr>
                <w:rFonts w:ascii="Aptos Display" w:hAnsi="Aptos Display"/>
              </w:rPr>
            </w:pPr>
          </w:p>
        </w:tc>
        <w:tc>
          <w:tcPr>
            <w:tcW w:w="0" w:type="auto"/>
            <w:shd w:val="clear" w:color="auto" w:fill="FFC000"/>
            <w:vAlign w:val="center"/>
            <w:hideMark/>
          </w:tcPr>
          <w:p w14:paraId="5B622BA2" w14:textId="77777777" w:rsidR="004564C9" w:rsidRPr="004564C9" w:rsidRDefault="004564C9" w:rsidP="004564C9">
            <w:pPr>
              <w:rPr>
                <w:rFonts w:ascii="Aptos Display" w:hAnsi="Aptos Display"/>
              </w:rPr>
            </w:pPr>
            <w:r w:rsidRPr="004564C9">
              <w:rPr>
                <w:rFonts w:ascii="Aptos Display" w:hAnsi="Aptos Display"/>
              </w:rPr>
              <w:t>Create course object</w:t>
            </w:r>
          </w:p>
        </w:tc>
        <w:tc>
          <w:tcPr>
            <w:tcW w:w="0" w:type="auto"/>
            <w:shd w:val="clear" w:color="auto" w:fill="FFC000"/>
            <w:vAlign w:val="center"/>
            <w:hideMark/>
          </w:tcPr>
          <w:p w14:paraId="6030D4D2"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FFC000"/>
            <w:vAlign w:val="center"/>
            <w:hideMark/>
          </w:tcPr>
          <w:p w14:paraId="4C615681"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4D406103"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39D69B3D" w14:textId="77777777" w:rsidR="004564C9" w:rsidRPr="004564C9" w:rsidRDefault="004564C9" w:rsidP="004564C9">
            <w:pPr>
              <w:rPr>
                <w:rFonts w:ascii="Aptos Display" w:hAnsi="Aptos Display"/>
              </w:rPr>
            </w:pPr>
          </w:p>
        </w:tc>
      </w:tr>
      <w:tr w:rsidR="0098558C" w:rsidRPr="004564C9" w14:paraId="13E9AE68" w14:textId="77777777" w:rsidTr="00FF2552">
        <w:trPr>
          <w:tblCellSpacing w:w="15" w:type="dxa"/>
        </w:trPr>
        <w:tc>
          <w:tcPr>
            <w:tcW w:w="0" w:type="auto"/>
            <w:vAlign w:val="center"/>
            <w:hideMark/>
          </w:tcPr>
          <w:p w14:paraId="33371B7C" w14:textId="77777777" w:rsidR="004564C9" w:rsidRPr="004564C9" w:rsidRDefault="004564C9" w:rsidP="004564C9">
            <w:pPr>
              <w:rPr>
                <w:rFonts w:ascii="Aptos Display" w:hAnsi="Aptos Display"/>
              </w:rPr>
            </w:pPr>
          </w:p>
        </w:tc>
        <w:tc>
          <w:tcPr>
            <w:tcW w:w="0" w:type="auto"/>
            <w:shd w:val="clear" w:color="auto" w:fill="FFC000"/>
            <w:vAlign w:val="center"/>
            <w:hideMark/>
          </w:tcPr>
          <w:p w14:paraId="64263C16" w14:textId="77777777" w:rsidR="004564C9" w:rsidRPr="004564C9" w:rsidRDefault="004564C9" w:rsidP="004564C9">
            <w:pPr>
              <w:rPr>
                <w:rFonts w:ascii="Aptos Display" w:hAnsi="Aptos Display"/>
              </w:rPr>
            </w:pPr>
            <w:r w:rsidRPr="004564C9">
              <w:rPr>
                <w:rFonts w:ascii="Aptos Display" w:hAnsi="Aptos Display"/>
              </w:rPr>
              <w:t>Store in vector</w:t>
            </w:r>
          </w:p>
        </w:tc>
        <w:tc>
          <w:tcPr>
            <w:tcW w:w="0" w:type="auto"/>
            <w:shd w:val="clear" w:color="auto" w:fill="FFC000"/>
            <w:vAlign w:val="center"/>
            <w:hideMark/>
          </w:tcPr>
          <w:p w14:paraId="29DC023E"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FFC000"/>
            <w:vAlign w:val="center"/>
            <w:hideMark/>
          </w:tcPr>
          <w:p w14:paraId="784ECDBA"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0237442C"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1D3EF92B" w14:textId="77777777" w:rsidR="004564C9" w:rsidRPr="004564C9" w:rsidRDefault="004564C9" w:rsidP="004564C9">
            <w:pPr>
              <w:rPr>
                <w:rFonts w:ascii="Aptos Display" w:hAnsi="Aptos Display"/>
              </w:rPr>
            </w:pPr>
          </w:p>
        </w:tc>
      </w:tr>
      <w:tr w:rsidR="0098558C" w:rsidRPr="004564C9" w14:paraId="2FA2060A" w14:textId="77777777" w:rsidTr="00FF2552">
        <w:trPr>
          <w:tblCellSpacing w:w="15" w:type="dxa"/>
        </w:trPr>
        <w:tc>
          <w:tcPr>
            <w:tcW w:w="0" w:type="auto"/>
            <w:vAlign w:val="center"/>
            <w:hideMark/>
          </w:tcPr>
          <w:p w14:paraId="06D496B7" w14:textId="77777777" w:rsidR="004564C9" w:rsidRPr="004564C9" w:rsidRDefault="004564C9" w:rsidP="004564C9">
            <w:pPr>
              <w:rPr>
                <w:rFonts w:ascii="Aptos Display" w:hAnsi="Aptos Display"/>
              </w:rPr>
            </w:pPr>
          </w:p>
        </w:tc>
        <w:tc>
          <w:tcPr>
            <w:tcW w:w="0" w:type="auto"/>
            <w:shd w:val="clear" w:color="auto" w:fill="FFC000"/>
            <w:vAlign w:val="center"/>
            <w:hideMark/>
          </w:tcPr>
          <w:p w14:paraId="24A6902C" w14:textId="62D46EBC" w:rsidR="004564C9" w:rsidRPr="004564C9" w:rsidRDefault="004564C9" w:rsidP="004564C9">
            <w:pPr>
              <w:rPr>
                <w:rFonts w:ascii="Aptos Display" w:hAnsi="Aptos Display"/>
              </w:rPr>
            </w:pPr>
            <w:r w:rsidRPr="004564C9">
              <w:rPr>
                <w:rFonts w:ascii="Aptos Display" w:hAnsi="Aptos Display"/>
              </w:rPr>
              <w:t>Validate prereq</w:t>
            </w:r>
            <w:r w:rsidR="0098558C">
              <w:rPr>
                <w:rFonts w:ascii="Aptos Display" w:hAnsi="Aptos Display"/>
              </w:rPr>
              <w:t>uisite</w:t>
            </w:r>
            <w:r w:rsidRPr="004564C9">
              <w:rPr>
                <w:rFonts w:ascii="Aptos Display" w:hAnsi="Aptos Display"/>
              </w:rPr>
              <w:t>s (nested loop)</w:t>
            </w:r>
          </w:p>
        </w:tc>
        <w:tc>
          <w:tcPr>
            <w:tcW w:w="0" w:type="auto"/>
            <w:shd w:val="clear" w:color="auto" w:fill="FFC000"/>
            <w:vAlign w:val="center"/>
            <w:hideMark/>
          </w:tcPr>
          <w:p w14:paraId="24F5A979"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7F73575A"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FFC000"/>
            <w:vAlign w:val="center"/>
            <w:hideMark/>
          </w:tcPr>
          <w:p w14:paraId="06EB1415" w14:textId="77777777" w:rsidR="004564C9" w:rsidRPr="004564C9" w:rsidRDefault="004564C9" w:rsidP="004564C9">
            <w:pPr>
              <w:rPr>
                <w:rFonts w:ascii="Aptos Display" w:hAnsi="Aptos Display"/>
              </w:rPr>
            </w:pPr>
            <w:r w:rsidRPr="004564C9">
              <w:rPr>
                <w:rFonts w:ascii="Aptos Display" w:hAnsi="Aptos Display"/>
                <w:i/>
                <w:iCs/>
              </w:rPr>
              <w:t>n²</w:t>
            </w:r>
          </w:p>
        </w:tc>
        <w:tc>
          <w:tcPr>
            <w:tcW w:w="0" w:type="auto"/>
            <w:shd w:val="clear" w:color="auto" w:fill="FFC000"/>
            <w:vAlign w:val="center"/>
            <w:hideMark/>
          </w:tcPr>
          <w:p w14:paraId="036E0AD3" w14:textId="77777777" w:rsidR="004564C9" w:rsidRPr="004564C9" w:rsidRDefault="004564C9" w:rsidP="004564C9">
            <w:pPr>
              <w:rPr>
                <w:rFonts w:ascii="Aptos Display" w:hAnsi="Aptos Display"/>
              </w:rPr>
            </w:pPr>
            <w:r w:rsidRPr="004564C9">
              <w:rPr>
                <w:rFonts w:ascii="Aptos Display" w:hAnsi="Aptos Display"/>
                <w:b/>
                <w:bCs/>
              </w:rPr>
              <w:t>O(n²)</w:t>
            </w:r>
          </w:p>
        </w:tc>
      </w:tr>
      <w:tr w:rsidR="00FF2552" w:rsidRPr="004564C9" w14:paraId="29B1D3BC" w14:textId="77777777" w:rsidTr="00FF2552">
        <w:trPr>
          <w:tblCellSpacing w:w="15" w:type="dxa"/>
        </w:trPr>
        <w:tc>
          <w:tcPr>
            <w:tcW w:w="0" w:type="auto"/>
            <w:shd w:val="clear" w:color="auto" w:fill="C4BC96" w:themeFill="background2" w:themeFillShade="BF"/>
            <w:vAlign w:val="center"/>
            <w:hideMark/>
          </w:tcPr>
          <w:p w14:paraId="75CE68C0" w14:textId="77777777" w:rsidR="004564C9" w:rsidRPr="004564C9" w:rsidRDefault="004564C9" w:rsidP="004564C9">
            <w:pPr>
              <w:rPr>
                <w:rFonts w:ascii="Aptos Display" w:hAnsi="Aptos Display"/>
              </w:rPr>
            </w:pPr>
            <w:r w:rsidRPr="004564C9">
              <w:rPr>
                <w:rFonts w:ascii="Aptos Display" w:hAnsi="Aptos Display"/>
                <w:b/>
                <w:bCs/>
              </w:rPr>
              <w:t>Hash Table</w:t>
            </w:r>
          </w:p>
        </w:tc>
        <w:tc>
          <w:tcPr>
            <w:tcW w:w="0" w:type="auto"/>
            <w:shd w:val="clear" w:color="auto" w:fill="4F81BD" w:themeFill="accent1"/>
            <w:vAlign w:val="center"/>
            <w:hideMark/>
          </w:tcPr>
          <w:p w14:paraId="0A9573A8" w14:textId="77777777" w:rsidR="004564C9" w:rsidRPr="004564C9" w:rsidRDefault="004564C9" w:rsidP="004564C9">
            <w:pPr>
              <w:rPr>
                <w:rFonts w:ascii="Aptos Display" w:hAnsi="Aptos Display"/>
              </w:rPr>
            </w:pPr>
            <w:r w:rsidRPr="004564C9">
              <w:rPr>
                <w:rFonts w:ascii="Aptos Display" w:hAnsi="Aptos Display"/>
              </w:rPr>
              <w:t>Open and read file</w:t>
            </w:r>
          </w:p>
        </w:tc>
        <w:tc>
          <w:tcPr>
            <w:tcW w:w="0" w:type="auto"/>
            <w:shd w:val="clear" w:color="auto" w:fill="4F81BD" w:themeFill="accent1"/>
            <w:vAlign w:val="center"/>
            <w:hideMark/>
          </w:tcPr>
          <w:p w14:paraId="2282A8B5"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4F81BD" w:themeFill="accent1"/>
            <w:vAlign w:val="center"/>
            <w:hideMark/>
          </w:tcPr>
          <w:p w14:paraId="098EF5D5"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4F81BD" w:themeFill="accent1"/>
            <w:vAlign w:val="center"/>
            <w:hideMark/>
          </w:tcPr>
          <w:p w14:paraId="4C79AA32"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4F81BD" w:themeFill="accent1"/>
            <w:vAlign w:val="center"/>
            <w:hideMark/>
          </w:tcPr>
          <w:p w14:paraId="72831461" w14:textId="77777777" w:rsidR="004564C9" w:rsidRPr="004564C9" w:rsidRDefault="004564C9" w:rsidP="004564C9">
            <w:pPr>
              <w:rPr>
                <w:rFonts w:ascii="Aptos Display" w:hAnsi="Aptos Display"/>
              </w:rPr>
            </w:pPr>
            <w:r w:rsidRPr="004564C9">
              <w:rPr>
                <w:rFonts w:ascii="Aptos Display" w:hAnsi="Aptos Display"/>
              </w:rPr>
              <w:t>O(n)</w:t>
            </w:r>
          </w:p>
        </w:tc>
      </w:tr>
      <w:tr w:rsidR="0098558C" w:rsidRPr="004564C9" w14:paraId="501660CE" w14:textId="77777777" w:rsidTr="00FF2552">
        <w:trPr>
          <w:tblCellSpacing w:w="15" w:type="dxa"/>
        </w:trPr>
        <w:tc>
          <w:tcPr>
            <w:tcW w:w="0" w:type="auto"/>
            <w:vAlign w:val="center"/>
            <w:hideMark/>
          </w:tcPr>
          <w:p w14:paraId="2614AEF0" w14:textId="77777777" w:rsidR="004564C9" w:rsidRPr="004564C9" w:rsidRDefault="004564C9" w:rsidP="004564C9">
            <w:pPr>
              <w:rPr>
                <w:rFonts w:ascii="Aptos Display" w:hAnsi="Aptos Display"/>
              </w:rPr>
            </w:pPr>
          </w:p>
        </w:tc>
        <w:tc>
          <w:tcPr>
            <w:tcW w:w="0" w:type="auto"/>
            <w:shd w:val="clear" w:color="auto" w:fill="4F81BD" w:themeFill="accent1"/>
            <w:vAlign w:val="center"/>
            <w:hideMark/>
          </w:tcPr>
          <w:p w14:paraId="0287E649" w14:textId="77777777" w:rsidR="004564C9" w:rsidRPr="004564C9" w:rsidRDefault="004564C9" w:rsidP="004564C9">
            <w:pPr>
              <w:rPr>
                <w:rFonts w:ascii="Aptos Display" w:hAnsi="Aptos Display"/>
              </w:rPr>
            </w:pPr>
            <w:r w:rsidRPr="004564C9">
              <w:rPr>
                <w:rFonts w:ascii="Aptos Display" w:hAnsi="Aptos Display"/>
              </w:rPr>
              <w:t>Parse and split line</w:t>
            </w:r>
          </w:p>
        </w:tc>
        <w:tc>
          <w:tcPr>
            <w:tcW w:w="0" w:type="auto"/>
            <w:shd w:val="clear" w:color="auto" w:fill="4F81BD" w:themeFill="accent1"/>
            <w:vAlign w:val="center"/>
            <w:hideMark/>
          </w:tcPr>
          <w:p w14:paraId="329A41BB"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4F81BD" w:themeFill="accent1"/>
            <w:vAlign w:val="center"/>
            <w:hideMark/>
          </w:tcPr>
          <w:p w14:paraId="62D87A27"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4F81BD" w:themeFill="accent1"/>
            <w:vAlign w:val="center"/>
            <w:hideMark/>
          </w:tcPr>
          <w:p w14:paraId="25D30522"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4F81BD" w:themeFill="accent1"/>
            <w:vAlign w:val="center"/>
            <w:hideMark/>
          </w:tcPr>
          <w:p w14:paraId="2B78B076" w14:textId="77777777" w:rsidR="004564C9" w:rsidRPr="004564C9" w:rsidRDefault="004564C9" w:rsidP="004564C9">
            <w:pPr>
              <w:rPr>
                <w:rFonts w:ascii="Aptos Display" w:hAnsi="Aptos Display"/>
              </w:rPr>
            </w:pPr>
          </w:p>
        </w:tc>
      </w:tr>
      <w:tr w:rsidR="0098558C" w:rsidRPr="004564C9" w14:paraId="2D4BC4FD" w14:textId="77777777" w:rsidTr="00FF2552">
        <w:trPr>
          <w:tblCellSpacing w:w="15" w:type="dxa"/>
        </w:trPr>
        <w:tc>
          <w:tcPr>
            <w:tcW w:w="0" w:type="auto"/>
            <w:vAlign w:val="center"/>
            <w:hideMark/>
          </w:tcPr>
          <w:p w14:paraId="058C92AF" w14:textId="77777777" w:rsidR="004564C9" w:rsidRPr="004564C9" w:rsidRDefault="004564C9" w:rsidP="004564C9">
            <w:pPr>
              <w:rPr>
                <w:rFonts w:ascii="Aptos Display" w:hAnsi="Aptos Display"/>
              </w:rPr>
            </w:pPr>
          </w:p>
        </w:tc>
        <w:tc>
          <w:tcPr>
            <w:tcW w:w="0" w:type="auto"/>
            <w:shd w:val="clear" w:color="auto" w:fill="4F81BD" w:themeFill="accent1"/>
            <w:vAlign w:val="center"/>
            <w:hideMark/>
          </w:tcPr>
          <w:p w14:paraId="7CE400DD" w14:textId="77777777" w:rsidR="004564C9" w:rsidRPr="004564C9" w:rsidRDefault="004564C9" w:rsidP="004564C9">
            <w:pPr>
              <w:rPr>
                <w:rFonts w:ascii="Aptos Display" w:hAnsi="Aptos Display"/>
              </w:rPr>
            </w:pPr>
            <w:r w:rsidRPr="004564C9">
              <w:rPr>
                <w:rFonts w:ascii="Aptos Display" w:hAnsi="Aptos Display"/>
              </w:rPr>
              <w:t>Create course object</w:t>
            </w:r>
          </w:p>
        </w:tc>
        <w:tc>
          <w:tcPr>
            <w:tcW w:w="0" w:type="auto"/>
            <w:shd w:val="clear" w:color="auto" w:fill="4F81BD" w:themeFill="accent1"/>
            <w:vAlign w:val="center"/>
            <w:hideMark/>
          </w:tcPr>
          <w:p w14:paraId="52020E74"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4F81BD" w:themeFill="accent1"/>
            <w:vAlign w:val="center"/>
            <w:hideMark/>
          </w:tcPr>
          <w:p w14:paraId="33F14ED5"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4F81BD" w:themeFill="accent1"/>
            <w:vAlign w:val="center"/>
            <w:hideMark/>
          </w:tcPr>
          <w:p w14:paraId="4B6A2149"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4F81BD" w:themeFill="accent1"/>
            <w:vAlign w:val="center"/>
            <w:hideMark/>
          </w:tcPr>
          <w:p w14:paraId="418BDA8A" w14:textId="77777777" w:rsidR="004564C9" w:rsidRPr="004564C9" w:rsidRDefault="004564C9" w:rsidP="004564C9">
            <w:pPr>
              <w:rPr>
                <w:rFonts w:ascii="Aptos Display" w:hAnsi="Aptos Display"/>
              </w:rPr>
            </w:pPr>
          </w:p>
        </w:tc>
      </w:tr>
      <w:tr w:rsidR="0098558C" w:rsidRPr="004564C9" w14:paraId="670D7165" w14:textId="77777777" w:rsidTr="00FF2552">
        <w:trPr>
          <w:tblCellSpacing w:w="15" w:type="dxa"/>
        </w:trPr>
        <w:tc>
          <w:tcPr>
            <w:tcW w:w="0" w:type="auto"/>
            <w:vAlign w:val="center"/>
            <w:hideMark/>
          </w:tcPr>
          <w:p w14:paraId="4ED0E41E" w14:textId="77777777" w:rsidR="004564C9" w:rsidRPr="004564C9" w:rsidRDefault="004564C9" w:rsidP="004564C9">
            <w:pPr>
              <w:rPr>
                <w:rFonts w:ascii="Aptos Display" w:hAnsi="Aptos Display"/>
              </w:rPr>
            </w:pPr>
          </w:p>
        </w:tc>
        <w:tc>
          <w:tcPr>
            <w:tcW w:w="0" w:type="auto"/>
            <w:shd w:val="clear" w:color="auto" w:fill="4F81BD" w:themeFill="accent1"/>
            <w:vAlign w:val="center"/>
            <w:hideMark/>
          </w:tcPr>
          <w:p w14:paraId="3ECC344E" w14:textId="77777777" w:rsidR="004564C9" w:rsidRPr="004564C9" w:rsidRDefault="004564C9" w:rsidP="004564C9">
            <w:pPr>
              <w:rPr>
                <w:rFonts w:ascii="Aptos Display" w:hAnsi="Aptos Display"/>
              </w:rPr>
            </w:pPr>
            <w:r w:rsidRPr="004564C9">
              <w:rPr>
                <w:rFonts w:ascii="Aptos Display" w:hAnsi="Aptos Display"/>
              </w:rPr>
              <w:t>Hash and store course</w:t>
            </w:r>
          </w:p>
        </w:tc>
        <w:tc>
          <w:tcPr>
            <w:tcW w:w="0" w:type="auto"/>
            <w:shd w:val="clear" w:color="auto" w:fill="4F81BD" w:themeFill="accent1"/>
            <w:vAlign w:val="center"/>
            <w:hideMark/>
          </w:tcPr>
          <w:p w14:paraId="3AFF7345"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4F81BD" w:themeFill="accent1"/>
            <w:vAlign w:val="center"/>
            <w:hideMark/>
          </w:tcPr>
          <w:p w14:paraId="74F5FD39"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4F81BD" w:themeFill="accent1"/>
            <w:vAlign w:val="center"/>
            <w:hideMark/>
          </w:tcPr>
          <w:p w14:paraId="1C0067C6"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4F81BD" w:themeFill="accent1"/>
            <w:vAlign w:val="center"/>
            <w:hideMark/>
          </w:tcPr>
          <w:p w14:paraId="5699D857" w14:textId="77777777" w:rsidR="004564C9" w:rsidRPr="004564C9" w:rsidRDefault="004564C9" w:rsidP="004564C9">
            <w:pPr>
              <w:rPr>
                <w:rFonts w:ascii="Aptos Display" w:hAnsi="Aptos Display"/>
              </w:rPr>
            </w:pPr>
            <w:r w:rsidRPr="004564C9">
              <w:rPr>
                <w:rFonts w:ascii="Aptos Display" w:hAnsi="Aptos Display"/>
                <w:b/>
                <w:bCs/>
              </w:rPr>
              <w:t>O(n)</w:t>
            </w:r>
          </w:p>
        </w:tc>
      </w:tr>
      <w:tr w:rsidR="00FF2552" w:rsidRPr="004564C9" w14:paraId="5131C63A" w14:textId="77777777" w:rsidTr="00FF2552">
        <w:trPr>
          <w:tblCellSpacing w:w="15" w:type="dxa"/>
        </w:trPr>
        <w:tc>
          <w:tcPr>
            <w:tcW w:w="0" w:type="auto"/>
            <w:shd w:val="clear" w:color="auto" w:fill="C4BC96" w:themeFill="background2" w:themeFillShade="BF"/>
            <w:vAlign w:val="center"/>
            <w:hideMark/>
          </w:tcPr>
          <w:p w14:paraId="09C43032" w14:textId="77777777" w:rsidR="004564C9" w:rsidRPr="004564C9" w:rsidRDefault="004564C9" w:rsidP="004564C9">
            <w:pPr>
              <w:rPr>
                <w:rFonts w:ascii="Aptos Display" w:hAnsi="Aptos Display"/>
              </w:rPr>
            </w:pPr>
            <w:r w:rsidRPr="004564C9">
              <w:rPr>
                <w:rFonts w:ascii="Aptos Display" w:hAnsi="Aptos Display"/>
                <w:b/>
                <w:bCs/>
              </w:rPr>
              <w:t>BST</w:t>
            </w:r>
          </w:p>
        </w:tc>
        <w:tc>
          <w:tcPr>
            <w:tcW w:w="0" w:type="auto"/>
            <w:shd w:val="clear" w:color="auto" w:fill="7030A0"/>
            <w:vAlign w:val="center"/>
            <w:hideMark/>
          </w:tcPr>
          <w:p w14:paraId="4679B559" w14:textId="77777777" w:rsidR="004564C9" w:rsidRPr="004564C9" w:rsidRDefault="004564C9" w:rsidP="004564C9">
            <w:pPr>
              <w:rPr>
                <w:rFonts w:ascii="Aptos Display" w:hAnsi="Aptos Display"/>
              </w:rPr>
            </w:pPr>
            <w:r w:rsidRPr="004564C9">
              <w:rPr>
                <w:rFonts w:ascii="Aptos Display" w:hAnsi="Aptos Display"/>
              </w:rPr>
              <w:t>Open and read file</w:t>
            </w:r>
          </w:p>
        </w:tc>
        <w:tc>
          <w:tcPr>
            <w:tcW w:w="0" w:type="auto"/>
            <w:shd w:val="clear" w:color="auto" w:fill="7030A0"/>
            <w:vAlign w:val="center"/>
            <w:hideMark/>
          </w:tcPr>
          <w:p w14:paraId="462EE03D"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7030A0"/>
            <w:vAlign w:val="center"/>
            <w:hideMark/>
          </w:tcPr>
          <w:p w14:paraId="0F5D53E3"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7030A0"/>
            <w:vAlign w:val="center"/>
            <w:hideMark/>
          </w:tcPr>
          <w:p w14:paraId="0A67E922"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7030A0"/>
            <w:vAlign w:val="center"/>
            <w:hideMark/>
          </w:tcPr>
          <w:p w14:paraId="4F6783A2" w14:textId="77777777" w:rsidR="004564C9" w:rsidRPr="004564C9" w:rsidRDefault="004564C9" w:rsidP="004564C9">
            <w:pPr>
              <w:rPr>
                <w:rFonts w:ascii="Aptos Display" w:hAnsi="Aptos Display"/>
              </w:rPr>
            </w:pPr>
            <w:proofErr w:type="gramStart"/>
            <w:r w:rsidRPr="004564C9">
              <w:rPr>
                <w:rFonts w:ascii="Aptos Display" w:hAnsi="Aptos Display"/>
              </w:rPr>
              <w:t>O(</w:t>
            </w:r>
            <w:proofErr w:type="gramEnd"/>
            <w:r w:rsidRPr="004564C9">
              <w:rPr>
                <w:rFonts w:ascii="Aptos Display" w:hAnsi="Aptos Display"/>
              </w:rPr>
              <w:t>n log n)</w:t>
            </w:r>
          </w:p>
        </w:tc>
      </w:tr>
      <w:tr w:rsidR="0098558C" w:rsidRPr="004564C9" w14:paraId="51429428" w14:textId="77777777" w:rsidTr="00FF2552">
        <w:trPr>
          <w:tblCellSpacing w:w="15" w:type="dxa"/>
        </w:trPr>
        <w:tc>
          <w:tcPr>
            <w:tcW w:w="0" w:type="auto"/>
            <w:vAlign w:val="center"/>
            <w:hideMark/>
          </w:tcPr>
          <w:p w14:paraId="7D8E79E1" w14:textId="77777777" w:rsidR="004564C9" w:rsidRPr="004564C9" w:rsidRDefault="004564C9" w:rsidP="004564C9">
            <w:pPr>
              <w:rPr>
                <w:rFonts w:ascii="Aptos Display" w:hAnsi="Aptos Display"/>
              </w:rPr>
            </w:pPr>
          </w:p>
        </w:tc>
        <w:tc>
          <w:tcPr>
            <w:tcW w:w="0" w:type="auto"/>
            <w:shd w:val="clear" w:color="auto" w:fill="7030A0"/>
            <w:vAlign w:val="center"/>
            <w:hideMark/>
          </w:tcPr>
          <w:p w14:paraId="5DE6B2A2" w14:textId="77777777" w:rsidR="004564C9" w:rsidRPr="004564C9" w:rsidRDefault="004564C9" w:rsidP="004564C9">
            <w:pPr>
              <w:rPr>
                <w:rFonts w:ascii="Aptos Display" w:hAnsi="Aptos Display"/>
              </w:rPr>
            </w:pPr>
            <w:r w:rsidRPr="004564C9">
              <w:rPr>
                <w:rFonts w:ascii="Aptos Display" w:hAnsi="Aptos Display"/>
              </w:rPr>
              <w:t>Parse and split line</w:t>
            </w:r>
          </w:p>
        </w:tc>
        <w:tc>
          <w:tcPr>
            <w:tcW w:w="0" w:type="auto"/>
            <w:shd w:val="clear" w:color="auto" w:fill="7030A0"/>
            <w:vAlign w:val="center"/>
            <w:hideMark/>
          </w:tcPr>
          <w:p w14:paraId="765FE177"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7030A0"/>
            <w:vAlign w:val="center"/>
            <w:hideMark/>
          </w:tcPr>
          <w:p w14:paraId="575992A8"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7030A0"/>
            <w:vAlign w:val="center"/>
            <w:hideMark/>
          </w:tcPr>
          <w:p w14:paraId="225C1DC3"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7030A0"/>
            <w:vAlign w:val="center"/>
            <w:hideMark/>
          </w:tcPr>
          <w:p w14:paraId="42EE7671" w14:textId="77777777" w:rsidR="004564C9" w:rsidRPr="004564C9" w:rsidRDefault="004564C9" w:rsidP="004564C9">
            <w:pPr>
              <w:rPr>
                <w:rFonts w:ascii="Aptos Display" w:hAnsi="Aptos Display"/>
              </w:rPr>
            </w:pPr>
          </w:p>
        </w:tc>
      </w:tr>
      <w:tr w:rsidR="0098558C" w:rsidRPr="004564C9" w14:paraId="33206974" w14:textId="77777777" w:rsidTr="00FF2552">
        <w:trPr>
          <w:tblCellSpacing w:w="15" w:type="dxa"/>
        </w:trPr>
        <w:tc>
          <w:tcPr>
            <w:tcW w:w="0" w:type="auto"/>
            <w:vAlign w:val="center"/>
            <w:hideMark/>
          </w:tcPr>
          <w:p w14:paraId="023AAAD6" w14:textId="77777777" w:rsidR="004564C9" w:rsidRPr="004564C9" w:rsidRDefault="004564C9" w:rsidP="004564C9">
            <w:pPr>
              <w:rPr>
                <w:rFonts w:ascii="Aptos Display" w:hAnsi="Aptos Display"/>
              </w:rPr>
            </w:pPr>
          </w:p>
        </w:tc>
        <w:tc>
          <w:tcPr>
            <w:tcW w:w="0" w:type="auto"/>
            <w:shd w:val="clear" w:color="auto" w:fill="7030A0"/>
            <w:vAlign w:val="center"/>
            <w:hideMark/>
          </w:tcPr>
          <w:p w14:paraId="1FB8813A" w14:textId="77777777" w:rsidR="004564C9" w:rsidRPr="004564C9" w:rsidRDefault="004564C9" w:rsidP="004564C9">
            <w:pPr>
              <w:rPr>
                <w:rFonts w:ascii="Aptos Display" w:hAnsi="Aptos Display"/>
              </w:rPr>
            </w:pPr>
            <w:r w:rsidRPr="004564C9">
              <w:rPr>
                <w:rFonts w:ascii="Aptos Display" w:hAnsi="Aptos Display"/>
              </w:rPr>
              <w:t>Create course object</w:t>
            </w:r>
          </w:p>
        </w:tc>
        <w:tc>
          <w:tcPr>
            <w:tcW w:w="0" w:type="auto"/>
            <w:shd w:val="clear" w:color="auto" w:fill="7030A0"/>
            <w:vAlign w:val="center"/>
            <w:hideMark/>
          </w:tcPr>
          <w:p w14:paraId="04424B5E" w14:textId="77777777" w:rsidR="004564C9" w:rsidRPr="004564C9" w:rsidRDefault="004564C9" w:rsidP="004564C9">
            <w:pPr>
              <w:rPr>
                <w:rFonts w:ascii="Aptos Display" w:hAnsi="Aptos Display"/>
              </w:rPr>
            </w:pPr>
            <w:r w:rsidRPr="004564C9">
              <w:rPr>
                <w:rFonts w:ascii="Aptos Display" w:hAnsi="Aptos Display"/>
              </w:rPr>
              <w:t>1</w:t>
            </w:r>
          </w:p>
        </w:tc>
        <w:tc>
          <w:tcPr>
            <w:tcW w:w="0" w:type="auto"/>
            <w:shd w:val="clear" w:color="auto" w:fill="7030A0"/>
            <w:vAlign w:val="center"/>
            <w:hideMark/>
          </w:tcPr>
          <w:p w14:paraId="7E520F97"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7030A0"/>
            <w:vAlign w:val="center"/>
            <w:hideMark/>
          </w:tcPr>
          <w:p w14:paraId="2D2D07C5"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7030A0"/>
            <w:vAlign w:val="center"/>
            <w:hideMark/>
          </w:tcPr>
          <w:p w14:paraId="338FEA68" w14:textId="77777777" w:rsidR="004564C9" w:rsidRPr="004564C9" w:rsidRDefault="004564C9" w:rsidP="004564C9">
            <w:pPr>
              <w:rPr>
                <w:rFonts w:ascii="Aptos Display" w:hAnsi="Aptos Display"/>
              </w:rPr>
            </w:pPr>
          </w:p>
        </w:tc>
      </w:tr>
      <w:tr w:rsidR="0098558C" w:rsidRPr="004564C9" w14:paraId="5F7CEFD4" w14:textId="77777777" w:rsidTr="00FF2552">
        <w:trPr>
          <w:tblCellSpacing w:w="15" w:type="dxa"/>
        </w:trPr>
        <w:tc>
          <w:tcPr>
            <w:tcW w:w="0" w:type="auto"/>
            <w:vAlign w:val="center"/>
            <w:hideMark/>
          </w:tcPr>
          <w:p w14:paraId="7D7A6087" w14:textId="77777777" w:rsidR="004564C9" w:rsidRPr="004564C9" w:rsidRDefault="004564C9" w:rsidP="004564C9">
            <w:pPr>
              <w:rPr>
                <w:rFonts w:ascii="Aptos Display" w:hAnsi="Aptos Display"/>
              </w:rPr>
            </w:pPr>
          </w:p>
        </w:tc>
        <w:tc>
          <w:tcPr>
            <w:tcW w:w="0" w:type="auto"/>
            <w:shd w:val="clear" w:color="auto" w:fill="7030A0"/>
            <w:vAlign w:val="center"/>
            <w:hideMark/>
          </w:tcPr>
          <w:p w14:paraId="5AD60FA1" w14:textId="77777777" w:rsidR="004564C9" w:rsidRPr="004564C9" w:rsidRDefault="004564C9" w:rsidP="004564C9">
            <w:pPr>
              <w:rPr>
                <w:rFonts w:ascii="Aptos Display" w:hAnsi="Aptos Display"/>
              </w:rPr>
            </w:pPr>
            <w:r w:rsidRPr="004564C9">
              <w:rPr>
                <w:rFonts w:ascii="Aptos Display" w:hAnsi="Aptos Display"/>
              </w:rPr>
              <w:t>Insert into tree</w:t>
            </w:r>
          </w:p>
        </w:tc>
        <w:tc>
          <w:tcPr>
            <w:tcW w:w="0" w:type="auto"/>
            <w:shd w:val="clear" w:color="auto" w:fill="7030A0"/>
            <w:vAlign w:val="center"/>
            <w:hideMark/>
          </w:tcPr>
          <w:p w14:paraId="6122859A" w14:textId="77777777" w:rsidR="004564C9" w:rsidRPr="004564C9" w:rsidRDefault="004564C9" w:rsidP="004564C9">
            <w:pPr>
              <w:rPr>
                <w:rFonts w:ascii="Aptos Display" w:hAnsi="Aptos Display"/>
              </w:rPr>
            </w:pPr>
            <w:r w:rsidRPr="004564C9">
              <w:rPr>
                <w:rFonts w:ascii="Aptos Display" w:hAnsi="Aptos Display"/>
              </w:rPr>
              <w:t>log(n)</w:t>
            </w:r>
          </w:p>
        </w:tc>
        <w:tc>
          <w:tcPr>
            <w:tcW w:w="0" w:type="auto"/>
            <w:shd w:val="clear" w:color="auto" w:fill="7030A0"/>
            <w:vAlign w:val="center"/>
            <w:hideMark/>
          </w:tcPr>
          <w:p w14:paraId="046C574A" w14:textId="77777777" w:rsidR="004564C9" w:rsidRPr="004564C9" w:rsidRDefault="004564C9" w:rsidP="004564C9">
            <w:pPr>
              <w:rPr>
                <w:rFonts w:ascii="Aptos Display" w:hAnsi="Aptos Display"/>
              </w:rPr>
            </w:pPr>
            <w:r w:rsidRPr="004564C9">
              <w:rPr>
                <w:rFonts w:ascii="Aptos Display" w:hAnsi="Aptos Display"/>
                <w:i/>
                <w:iCs/>
              </w:rPr>
              <w:t>n</w:t>
            </w:r>
          </w:p>
        </w:tc>
        <w:tc>
          <w:tcPr>
            <w:tcW w:w="0" w:type="auto"/>
            <w:shd w:val="clear" w:color="auto" w:fill="7030A0"/>
            <w:vAlign w:val="center"/>
            <w:hideMark/>
          </w:tcPr>
          <w:p w14:paraId="4B5D6C67" w14:textId="77777777" w:rsidR="004564C9" w:rsidRPr="004564C9" w:rsidRDefault="004564C9" w:rsidP="004564C9">
            <w:pPr>
              <w:rPr>
                <w:rFonts w:ascii="Aptos Display" w:hAnsi="Aptos Display"/>
              </w:rPr>
            </w:pPr>
            <w:proofErr w:type="spellStart"/>
            <w:r w:rsidRPr="004564C9">
              <w:rPr>
                <w:rFonts w:ascii="Aptos Display" w:hAnsi="Aptos Display"/>
                <w:i/>
                <w:iCs/>
              </w:rPr>
              <w:t>n</w:t>
            </w:r>
            <w:r w:rsidRPr="004564C9">
              <w:rPr>
                <w:rFonts w:ascii="Aptos Display" w:hAnsi="Aptos Display"/>
              </w:rPr>
              <w:t>log</w:t>
            </w:r>
            <w:proofErr w:type="spellEnd"/>
            <w:r w:rsidRPr="004564C9">
              <w:rPr>
                <w:rFonts w:ascii="Aptos Display" w:hAnsi="Aptos Display"/>
              </w:rPr>
              <w:t>(n)*</w:t>
            </w:r>
          </w:p>
        </w:tc>
        <w:tc>
          <w:tcPr>
            <w:tcW w:w="0" w:type="auto"/>
            <w:shd w:val="clear" w:color="auto" w:fill="7030A0"/>
            <w:vAlign w:val="center"/>
            <w:hideMark/>
          </w:tcPr>
          <w:p w14:paraId="5A147FF0" w14:textId="77777777" w:rsidR="004564C9" w:rsidRPr="004564C9" w:rsidRDefault="004564C9" w:rsidP="004564C9">
            <w:pPr>
              <w:rPr>
                <w:rFonts w:ascii="Aptos Display" w:hAnsi="Aptos Display"/>
              </w:rPr>
            </w:pPr>
            <w:proofErr w:type="gramStart"/>
            <w:r w:rsidRPr="004564C9">
              <w:rPr>
                <w:rFonts w:ascii="Aptos Display" w:hAnsi="Aptos Display"/>
                <w:b/>
                <w:bCs/>
              </w:rPr>
              <w:t>O(</w:t>
            </w:r>
            <w:proofErr w:type="gramEnd"/>
            <w:r w:rsidRPr="004564C9">
              <w:rPr>
                <w:rFonts w:ascii="Aptos Display" w:hAnsi="Aptos Display"/>
                <w:b/>
                <w:bCs/>
              </w:rPr>
              <w:t>n log n)</w:t>
            </w:r>
          </w:p>
        </w:tc>
      </w:tr>
    </w:tbl>
    <w:p w14:paraId="04697370" w14:textId="77777777" w:rsidR="004564C9" w:rsidRPr="004564C9" w:rsidRDefault="004564C9" w:rsidP="00774EB7">
      <w:pPr>
        <w:rPr>
          <w:rFonts w:ascii="Aptos Display" w:hAnsi="Aptos Display"/>
        </w:rPr>
      </w:pPr>
    </w:p>
    <w:p w14:paraId="73EBE807" w14:textId="77777777" w:rsidR="004564C9" w:rsidRDefault="004564C9" w:rsidP="00774EB7">
      <w:pPr>
        <w:rPr>
          <w:rFonts w:ascii="Aptos Display" w:hAnsi="Aptos Display"/>
        </w:rPr>
      </w:pPr>
    </w:p>
    <w:p w14:paraId="3A975C63" w14:textId="77777777" w:rsidR="003D432E" w:rsidRDefault="003D432E" w:rsidP="00774EB7">
      <w:pPr>
        <w:rPr>
          <w:rFonts w:ascii="Aptos Display" w:hAnsi="Aptos Display"/>
        </w:rPr>
      </w:pPr>
    </w:p>
    <w:p w14:paraId="70B5E502" w14:textId="77777777" w:rsidR="003D432E" w:rsidRDefault="003D432E" w:rsidP="00774EB7">
      <w:pPr>
        <w:rPr>
          <w:rFonts w:ascii="Aptos Display" w:hAnsi="Aptos Display"/>
        </w:rPr>
      </w:pPr>
    </w:p>
    <w:p w14:paraId="0CFDDBE6" w14:textId="77777777" w:rsidR="003D432E" w:rsidRDefault="003D432E" w:rsidP="00774EB7">
      <w:pPr>
        <w:rPr>
          <w:rFonts w:ascii="Aptos Display" w:hAnsi="Aptos Display"/>
        </w:rPr>
      </w:pPr>
    </w:p>
    <w:p w14:paraId="2348F948" w14:textId="56A57A94" w:rsidR="003D432E" w:rsidRPr="003D432E" w:rsidRDefault="003D432E" w:rsidP="00774EB7">
      <w:pPr>
        <w:rPr>
          <w:rFonts w:ascii="Aptos Display" w:hAnsi="Aptos Display"/>
          <w:b/>
          <w:bCs/>
          <w:sz w:val="28"/>
          <w:szCs w:val="28"/>
        </w:rPr>
      </w:pPr>
      <w:r w:rsidRPr="003D432E">
        <w:rPr>
          <w:rFonts w:ascii="Aptos Display" w:hAnsi="Aptos Display"/>
          <w:b/>
          <w:bCs/>
          <w:sz w:val="28"/>
          <w:szCs w:val="28"/>
        </w:rPr>
        <w:lastRenderedPageBreak/>
        <w:t>Vector Worst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3"/>
        <w:gridCol w:w="525"/>
        <w:gridCol w:w="2443"/>
        <w:gridCol w:w="2134"/>
      </w:tblGrid>
      <w:tr w:rsidR="003D432E" w:rsidRPr="003D432E" w14:paraId="65B0D3CD" w14:textId="77777777" w:rsidTr="000A49B7">
        <w:trPr>
          <w:tblHeader/>
          <w:tblCellSpacing w:w="15" w:type="dxa"/>
        </w:trPr>
        <w:tc>
          <w:tcPr>
            <w:tcW w:w="0" w:type="auto"/>
            <w:shd w:val="clear" w:color="auto" w:fill="948A54" w:themeFill="background2" w:themeFillShade="80"/>
            <w:vAlign w:val="center"/>
            <w:hideMark/>
          </w:tcPr>
          <w:p w14:paraId="3CE65E71" w14:textId="77777777" w:rsidR="003D432E" w:rsidRPr="003D432E" w:rsidRDefault="003D432E" w:rsidP="003D432E">
            <w:pPr>
              <w:rPr>
                <w:rFonts w:ascii="Aptos Display" w:hAnsi="Aptos Display"/>
                <w:b/>
                <w:bCs/>
              </w:rPr>
            </w:pPr>
            <w:r w:rsidRPr="003D432E">
              <w:rPr>
                <w:rFonts w:ascii="Aptos Display" w:hAnsi="Aptos Display"/>
                <w:b/>
                <w:bCs/>
              </w:rPr>
              <w:t>Pseudocode Line</w:t>
            </w:r>
          </w:p>
        </w:tc>
        <w:tc>
          <w:tcPr>
            <w:tcW w:w="0" w:type="auto"/>
            <w:shd w:val="clear" w:color="auto" w:fill="948A54" w:themeFill="background2" w:themeFillShade="80"/>
            <w:vAlign w:val="center"/>
            <w:hideMark/>
          </w:tcPr>
          <w:p w14:paraId="6CC1E825" w14:textId="77777777" w:rsidR="003D432E" w:rsidRPr="003D432E" w:rsidRDefault="003D432E" w:rsidP="003D432E">
            <w:pPr>
              <w:rPr>
                <w:rFonts w:ascii="Aptos Display" w:hAnsi="Aptos Display"/>
                <w:b/>
                <w:bCs/>
              </w:rPr>
            </w:pPr>
            <w:r w:rsidRPr="003D432E">
              <w:rPr>
                <w:rFonts w:ascii="Aptos Display" w:hAnsi="Aptos Display"/>
                <w:b/>
                <w:bCs/>
              </w:rPr>
              <w:t>Cost</w:t>
            </w:r>
          </w:p>
        </w:tc>
        <w:tc>
          <w:tcPr>
            <w:tcW w:w="0" w:type="auto"/>
            <w:shd w:val="clear" w:color="auto" w:fill="948A54" w:themeFill="background2" w:themeFillShade="80"/>
            <w:vAlign w:val="center"/>
            <w:hideMark/>
          </w:tcPr>
          <w:p w14:paraId="65F3BE23" w14:textId="77777777" w:rsidR="003D432E" w:rsidRPr="003D432E" w:rsidRDefault="003D432E" w:rsidP="003D432E">
            <w:pPr>
              <w:rPr>
                <w:rFonts w:ascii="Aptos Display" w:hAnsi="Aptos Display"/>
                <w:b/>
                <w:bCs/>
              </w:rPr>
            </w:pPr>
            <w:r w:rsidRPr="003D432E">
              <w:rPr>
                <w:rFonts w:ascii="Aptos Display" w:hAnsi="Aptos Display"/>
                <w:b/>
                <w:bCs/>
              </w:rPr>
              <w:t>Executions (Worst-Case)</w:t>
            </w:r>
          </w:p>
        </w:tc>
        <w:tc>
          <w:tcPr>
            <w:tcW w:w="0" w:type="auto"/>
            <w:shd w:val="clear" w:color="auto" w:fill="948A54" w:themeFill="background2" w:themeFillShade="80"/>
            <w:vAlign w:val="center"/>
            <w:hideMark/>
          </w:tcPr>
          <w:p w14:paraId="52D237BB" w14:textId="77777777" w:rsidR="003D432E" w:rsidRPr="003D432E" w:rsidRDefault="003D432E" w:rsidP="003D432E">
            <w:pPr>
              <w:rPr>
                <w:rFonts w:ascii="Aptos Display" w:hAnsi="Aptos Display"/>
                <w:b/>
                <w:bCs/>
              </w:rPr>
            </w:pPr>
            <w:r w:rsidRPr="003D432E">
              <w:rPr>
                <w:rFonts w:ascii="Aptos Display" w:hAnsi="Aptos Display"/>
                <w:b/>
                <w:bCs/>
              </w:rPr>
              <w:t>Total Cost Expression</w:t>
            </w:r>
          </w:p>
        </w:tc>
      </w:tr>
      <w:tr w:rsidR="003D432E" w:rsidRPr="003D432E" w14:paraId="0E2D9804" w14:textId="77777777" w:rsidTr="000A49B7">
        <w:trPr>
          <w:tblCellSpacing w:w="15" w:type="dxa"/>
        </w:trPr>
        <w:tc>
          <w:tcPr>
            <w:tcW w:w="0" w:type="auto"/>
            <w:shd w:val="clear" w:color="auto" w:fill="FFC000"/>
            <w:vAlign w:val="center"/>
            <w:hideMark/>
          </w:tcPr>
          <w:p w14:paraId="4BBA5BA1" w14:textId="77777777" w:rsidR="003D432E" w:rsidRPr="003D432E" w:rsidRDefault="003D432E" w:rsidP="003D432E">
            <w:pPr>
              <w:rPr>
                <w:rFonts w:ascii="Aptos Display" w:hAnsi="Aptos Display"/>
              </w:rPr>
            </w:pPr>
            <w:r w:rsidRPr="003D432E">
              <w:rPr>
                <w:rFonts w:ascii="Aptos Display" w:hAnsi="Aptos Display"/>
              </w:rPr>
              <w:t>Open file, check if it opens</w:t>
            </w:r>
          </w:p>
        </w:tc>
        <w:tc>
          <w:tcPr>
            <w:tcW w:w="0" w:type="auto"/>
            <w:shd w:val="clear" w:color="auto" w:fill="FFC000"/>
            <w:vAlign w:val="center"/>
            <w:hideMark/>
          </w:tcPr>
          <w:p w14:paraId="475A0881"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FFC000"/>
            <w:vAlign w:val="center"/>
            <w:hideMark/>
          </w:tcPr>
          <w:p w14:paraId="64050E9C"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FFC000"/>
            <w:vAlign w:val="center"/>
            <w:hideMark/>
          </w:tcPr>
          <w:p w14:paraId="310E5708" w14:textId="77777777" w:rsidR="003D432E" w:rsidRPr="003D432E" w:rsidRDefault="003D432E" w:rsidP="003D432E">
            <w:pPr>
              <w:rPr>
                <w:rFonts w:ascii="Aptos Display" w:hAnsi="Aptos Display"/>
              </w:rPr>
            </w:pPr>
            <w:r w:rsidRPr="003D432E">
              <w:rPr>
                <w:rFonts w:ascii="Aptos Display" w:hAnsi="Aptos Display"/>
              </w:rPr>
              <w:t>1</w:t>
            </w:r>
          </w:p>
        </w:tc>
      </w:tr>
      <w:tr w:rsidR="003D432E" w:rsidRPr="003D432E" w14:paraId="23BFA27A" w14:textId="77777777" w:rsidTr="000A49B7">
        <w:trPr>
          <w:tblCellSpacing w:w="15" w:type="dxa"/>
        </w:trPr>
        <w:tc>
          <w:tcPr>
            <w:tcW w:w="0" w:type="auto"/>
            <w:shd w:val="clear" w:color="auto" w:fill="FFC000"/>
            <w:vAlign w:val="center"/>
            <w:hideMark/>
          </w:tcPr>
          <w:p w14:paraId="062D7739" w14:textId="77777777" w:rsidR="003D432E" w:rsidRPr="003D432E" w:rsidRDefault="003D432E" w:rsidP="003D432E">
            <w:pPr>
              <w:rPr>
                <w:rFonts w:ascii="Aptos Display" w:hAnsi="Aptos Display"/>
              </w:rPr>
            </w:pPr>
            <w:r w:rsidRPr="003D432E">
              <w:rPr>
                <w:rFonts w:ascii="Aptos Display" w:hAnsi="Aptos Display"/>
              </w:rPr>
              <w:t>Loop through each line in file</w:t>
            </w:r>
          </w:p>
        </w:tc>
        <w:tc>
          <w:tcPr>
            <w:tcW w:w="0" w:type="auto"/>
            <w:shd w:val="clear" w:color="auto" w:fill="FFC000"/>
            <w:vAlign w:val="center"/>
            <w:hideMark/>
          </w:tcPr>
          <w:p w14:paraId="194367CD"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FFC000"/>
            <w:vAlign w:val="center"/>
            <w:hideMark/>
          </w:tcPr>
          <w:p w14:paraId="49F1EFC0"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FFC000"/>
            <w:vAlign w:val="center"/>
            <w:hideMark/>
          </w:tcPr>
          <w:p w14:paraId="61876F24"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7DE341C1" w14:textId="77777777" w:rsidTr="000A49B7">
        <w:trPr>
          <w:tblCellSpacing w:w="15" w:type="dxa"/>
        </w:trPr>
        <w:tc>
          <w:tcPr>
            <w:tcW w:w="0" w:type="auto"/>
            <w:shd w:val="clear" w:color="auto" w:fill="FFC000"/>
            <w:vAlign w:val="center"/>
            <w:hideMark/>
          </w:tcPr>
          <w:p w14:paraId="09C8F977" w14:textId="77777777" w:rsidR="003D432E" w:rsidRPr="003D432E" w:rsidRDefault="003D432E" w:rsidP="003D432E">
            <w:pPr>
              <w:rPr>
                <w:rFonts w:ascii="Aptos Display" w:hAnsi="Aptos Display"/>
              </w:rPr>
            </w:pPr>
            <w:r w:rsidRPr="003D432E">
              <w:rPr>
                <w:rFonts w:ascii="Aptos Display" w:hAnsi="Aptos Display"/>
              </w:rPr>
              <w:t>Split line by commas</w:t>
            </w:r>
          </w:p>
        </w:tc>
        <w:tc>
          <w:tcPr>
            <w:tcW w:w="0" w:type="auto"/>
            <w:shd w:val="clear" w:color="auto" w:fill="FFC000"/>
            <w:vAlign w:val="center"/>
            <w:hideMark/>
          </w:tcPr>
          <w:p w14:paraId="7E170738"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FFC000"/>
            <w:vAlign w:val="center"/>
            <w:hideMark/>
          </w:tcPr>
          <w:p w14:paraId="547CEA00"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FFC000"/>
            <w:vAlign w:val="center"/>
            <w:hideMark/>
          </w:tcPr>
          <w:p w14:paraId="5729E92D"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53F51BF0" w14:textId="77777777" w:rsidTr="000A49B7">
        <w:trPr>
          <w:tblCellSpacing w:w="15" w:type="dxa"/>
        </w:trPr>
        <w:tc>
          <w:tcPr>
            <w:tcW w:w="0" w:type="auto"/>
            <w:shd w:val="clear" w:color="auto" w:fill="FFC000"/>
            <w:vAlign w:val="center"/>
            <w:hideMark/>
          </w:tcPr>
          <w:p w14:paraId="125E8439" w14:textId="77777777" w:rsidR="003D432E" w:rsidRPr="003D432E" w:rsidRDefault="003D432E" w:rsidP="003D432E">
            <w:pPr>
              <w:rPr>
                <w:rFonts w:ascii="Aptos Display" w:hAnsi="Aptos Display"/>
              </w:rPr>
            </w:pPr>
            <w:r w:rsidRPr="003D432E">
              <w:rPr>
                <w:rFonts w:ascii="Aptos Display" w:hAnsi="Aptos Display"/>
              </w:rPr>
              <w:t>Validate format</w:t>
            </w:r>
          </w:p>
        </w:tc>
        <w:tc>
          <w:tcPr>
            <w:tcW w:w="0" w:type="auto"/>
            <w:shd w:val="clear" w:color="auto" w:fill="FFC000"/>
            <w:vAlign w:val="center"/>
            <w:hideMark/>
          </w:tcPr>
          <w:p w14:paraId="4F0342F7"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FFC000"/>
            <w:vAlign w:val="center"/>
            <w:hideMark/>
          </w:tcPr>
          <w:p w14:paraId="4B2CE9C7"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FFC000"/>
            <w:vAlign w:val="center"/>
            <w:hideMark/>
          </w:tcPr>
          <w:p w14:paraId="15114E4A"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2291E27B" w14:textId="77777777" w:rsidTr="000A49B7">
        <w:trPr>
          <w:tblCellSpacing w:w="15" w:type="dxa"/>
        </w:trPr>
        <w:tc>
          <w:tcPr>
            <w:tcW w:w="0" w:type="auto"/>
            <w:shd w:val="clear" w:color="auto" w:fill="FFC000"/>
            <w:vAlign w:val="center"/>
            <w:hideMark/>
          </w:tcPr>
          <w:p w14:paraId="7D3DA2B8" w14:textId="77777777" w:rsidR="003D432E" w:rsidRPr="003D432E" w:rsidRDefault="003D432E" w:rsidP="003D432E">
            <w:pPr>
              <w:rPr>
                <w:rFonts w:ascii="Aptos Display" w:hAnsi="Aptos Display"/>
              </w:rPr>
            </w:pPr>
            <w:r w:rsidRPr="003D432E">
              <w:rPr>
                <w:rFonts w:ascii="Aptos Display" w:hAnsi="Aptos Display"/>
              </w:rPr>
              <w:t xml:space="preserve">Create course </w:t>
            </w:r>
            <w:proofErr w:type="gramStart"/>
            <w:r w:rsidRPr="003D432E">
              <w:rPr>
                <w:rFonts w:ascii="Aptos Display" w:hAnsi="Aptos Display"/>
              </w:rPr>
              <w:t>object</w:t>
            </w:r>
            <w:proofErr w:type="gramEnd"/>
            <w:r w:rsidRPr="003D432E">
              <w:rPr>
                <w:rFonts w:ascii="Aptos Display" w:hAnsi="Aptos Display"/>
              </w:rPr>
              <w:t>, set fields</w:t>
            </w:r>
          </w:p>
        </w:tc>
        <w:tc>
          <w:tcPr>
            <w:tcW w:w="0" w:type="auto"/>
            <w:shd w:val="clear" w:color="auto" w:fill="FFC000"/>
            <w:vAlign w:val="center"/>
            <w:hideMark/>
          </w:tcPr>
          <w:p w14:paraId="4098798F"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FFC000"/>
            <w:vAlign w:val="center"/>
            <w:hideMark/>
          </w:tcPr>
          <w:p w14:paraId="347C4196"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FFC000"/>
            <w:vAlign w:val="center"/>
            <w:hideMark/>
          </w:tcPr>
          <w:p w14:paraId="1DECDAC8"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01CEBB0F" w14:textId="77777777" w:rsidTr="000A49B7">
        <w:trPr>
          <w:tblCellSpacing w:w="15" w:type="dxa"/>
        </w:trPr>
        <w:tc>
          <w:tcPr>
            <w:tcW w:w="0" w:type="auto"/>
            <w:shd w:val="clear" w:color="auto" w:fill="FFC000"/>
            <w:vAlign w:val="center"/>
            <w:hideMark/>
          </w:tcPr>
          <w:p w14:paraId="51AA4886" w14:textId="77777777" w:rsidR="003D432E" w:rsidRPr="003D432E" w:rsidRDefault="003D432E" w:rsidP="003D432E">
            <w:pPr>
              <w:rPr>
                <w:rFonts w:ascii="Aptos Display" w:hAnsi="Aptos Display"/>
              </w:rPr>
            </w:pPr>
            <w:r w:rsidRPr="003D432E">
              <w:rPr>
                <w:rFonts w:ascii="Aptos Display" w:hAnsi="Aptos Display"/>
              </w:rPr>
              <w:t>Add course to vector</w:t>
            </w:r>
          </w:p>
        </w:tc>
        <w:tc>
          <w:tcPr>
            <w:tcW w:w="0" w:type="auto"/>
            <w:shd w:val="clear" w:color="auto" w:fill="FFC000"/>
            <w:vAlign w:val="center"/>
            <w:hideMark/>
          </w:tcPr>
          <w:p w14:paraId="0CAD0D3B"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FFC000"/>
            <w:vAlign w:val="center"/>
            <w:hideMark/>
          </w:tcPr>
          <w:p w14:paraId="65E14E06"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FFC000"/>
            <w:vAlign w:val="center"/>
            <w:hideMark/>
          </w:tcPr>
          <w:p w14:paraId="0F7B21DC"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40DB3D76" w14:textId="77777777" w:rsidTr="000A49B7">
        <w:trPr>
          <w:tblCellSpacing w:w="15" w:type="dxa"/>
        </w:trPr>
        <w:tc>
          <w:tcPr>
            <w:tcW w:w="0" w:type="auto"/>
            <w:shd w:val="clear" w:color="auto" w:fill="FFC000"/>
            <w:vAlign w:val="center"/>
            <w:hideMark/>
          </w:tcPr>
          <w:p w14:paraId="72EAE286" w14:textId="3441FA45" w:rsidR="003D432E" w:rsidRPr="003D432E" w:rsidRDefault="003D432E" w:rsidP="003D432E">
            <w:pPr>
              <w:rPr>
                <w:rFonts w:ascii="Aptos Display" w:hAnsi="Aptos Display"/>
              </w:rPr>
            </w:pPr>
            <w:r w:rsidRPr="003D432E">
              <w:rPr>
                <w:rFonts w:ascii="Aptos Display" w:hAnsi="Aptos Display"/>
              </w:rPr>
              <w:t xml:space="preserve">Nested loop to validate prerequisites </w:t>
            </w:r>
          </w:p>
        </w:tc>
        <w:tc>
          <w:tcPr>
            <w:tcW w:w="0" w:type="auto"/>
            <w:shd w:val="clear" w:color="auto" w:fill="FFC000"/>
            <w:vAlign w:val="center"/>
            <w:hideMark/>
          </w:tcPr>
          <w:p w14:paraId="380111BD"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FFC000"/>
            <w:vAlign w:val="center"/>
            <w:hideMark/>
          </w:tcPr>
          <w:p w14:paraId="1C124F29"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FFC000"/>
            <w:vAlign w:val="center"/>
            <w:hideMark/>
          </w:tcPr>
          <w:p w14:paraId="0573A706" w14:textId="77777777" w:rsidR="003D432E" w:rsidRPr="003D432E" w:rsidRDefault="003D432E" w:rsidP="003D432E">
            <w:pPr>
              <w:rPr>
                <w:rFonts w:ascii="Aptos Display" w:hAnsi="Aptos Display"/>
              </w:rPr>
            </w:pPr>
            <w:r w:rsidRPr="003D432E">
              <w:rPr>
                <w:rFonts w:ascii="Aptos Display" w:hAnsi="Aptos Display"/>
              </w:rPr>
              <w:t>n²</w:t>
            </w:r>
          </w:p>
        </w:tc>
      </w:tr>
      <w:tr w:rsidR="003D432E" w:rsidRPr="003D432E" w14:paraId="1A9CCD85" w14:textId="77777777" w:rsidTr="000A49B7">
        <w:trPr>
          <w:tblCellSpacing w:w="15" w:type="dxa"/>
        </w:trPr>
        <w:tc>
          <w:tcPr>
            <w:tcW w:w="0" w:type="auto"/>
            <w:shd w:val="clear" w:color="auto" w:fill="948A54" w:themeFill="background2" w:themeFillShade="80"/>
            <w:vAlign w:val="center"/>
            <w:hideMark/>
          </w:tcPr>
          <w:p w14:paraId="35D1BF1F" w14:textId="77777777" w:rsidR="003D432E" w:rsidRPr="003D432E" w:rsidRDefault="003D432E" w:rsidP="003D432E">
            <w:pPr>
              <w:rPr>
                <w:rFonts w:ascii="Aptos Display" w:hAnsi="Aptos Display"/>
              </w:rPr>
            </w:pPr>
            <w:r w:rsidRPr="003D432E">
              <w:rPr>
                <w:rFonts w:ascii="Aptos Display" w:hAnsi="Aptos Display"/>
                <w:b/>
                <w:bCs/>
              </w:rPr>
              <w:t>Total Big O</w:t>
            </w:r>
          </w:p>
        </w:tc>
        <w:tc>
          <w:tcPr>
            <w:tcW w:w="0" w:type="auto"/>
            <w:shd w:val="clear" w:color="auto" w:fill="948A54" w:themeFill="background2" w:themeFillShade="80"/>
            <w:vAlign w:val="center"/>
            <w:hideMark/>
          </w:tcPr>
          <w:p w14:paraId="4A9DC747" w14:textId="77777777" w:rsidR="003D432E" w:rsidRPr="003D432E" w:rsidRDefault="003D432E" w:rsidP="003D432E">
            <w:pPr>
              <w:rPr>
                <w:rFonts w:ascii="Aptos Display" w:hAnsi="Aptos Display"/>
              </w:rPr>
            </w:pPr>
          </w:p>
        </w:tc>
        <w:tc>
          <w:tcPr>
            <w:tcW w:w="0" w:type="auto"/>
            <w:shd w:val="clear" w:color="auto" w:fill="948A54" w:themeFill="background2" w:themeFillShade="80"/>
            <w:vAlign w:val="center"/>
            <w:hideMark/>
          </w:tcPr>
          <w:p w14:paraId="21F2BF6B" w14:textId="77777777" w:rsidR="003D432E" w:rsidRPr="003D432E" w:rsidRDefault="003D432E" w:rsidP="003D432E">
            <w:pPr>
              <w:rPr>
                <w:rFonts w:ascii="Aptos Display" w:hAnsi="Aptos Display"/>
              </w:rPr>
            </w:pPr>
          </w:p>
        </w:tc>
        <w:tc>
          <w:tcPr>
            <w:tcW w:w="0" w:type="auto"/>
            <w:shd w:val="clear" w:color="auto" w:fill="948A54" w:themeFill="background2" w:themeFillShade="80"/>
            <w:vAlign w:val="center"/>
            <w:hideMark/>
          </w:tcPr>
          <w:p w14:paraId="78A6306D" w14:textId="77777777" w:rsidR="003D432E" w:rsidRPr="003D432E" w:rsidRDefault="003D432E" w:rsidP="003D432E">
            <w:pPr>
              <w:rPr>
                <w:rFonts w:ascii="Aptos Display" w:hAnsi="Aptos Display"/>
              </w:rPr>
            </w:pPr>
            <w:r w:rsidRPr="003D432E">
              <w:rPr>
                <w:rFonts w:ascii="Aptos Display" w:hAnsi="Aptos Display"/>
                <w:b/>
                <w:bCs/>
              </w:rPr>
              <w:t>O(n²)</w:t>
            </w:r>
          </w:p>
        </w:tc>
      </w:tr>
    </w:tbl>
    <w:p w14:paraId="61C6EDE9" w14:textId="77777777" w:rsidR="003D432E" w:rsidRPr="003D432E" w:rsidRDefault="003D432E" w:rsidP="00774EB7">
      <w:pPr>
        <w:rPr>
          <w:rFonts w:ascii="Aptos Display" w:hAnsi="Aptos Display"/>
        </w:rPr>
      </w:pPr>
    </w:p>
    <w:p w14:paraId="4FDF6306" w14:textId="3A87583B" w:rsidR="003D432E" w:rsidRDefault="003D432E" w:rsidP="00774EB7">
      <w:pPr>
        <w:rPr>
          <w:rFonts w:ascii="Aptos Display" w:hAnsi="Aptos Display"/>
          <w:b/>
          <w:bCs/>
          <w:sz w:val="28"/>
          <w:szCs w:val="28"/>
        </w:rPr>
      </w:pPr>
      <w:r>
        <w:rPr>
          <w:rFonts w:ascii="Aptos Display" w:hAnsi="Aptos Display"/>
          <w:b/>
          <w:bCs/>
          <w:sz w:val="28"/>
          <w:szCs w:val="28"/>
        </w:rPr>
        <w:t>Hash Table Worst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47"/>
        <w:gridCol w:w="525"/>
        <w:gridCol w:w="2034"/>
        <w:gridCol w:w="1824"/>
      </w:tblGrid>
      <w:tr w:rsidR="003D432E" w:rsidRPr="003D432E" w14:paraId="678E8F4B" w14:textId="77777777" w:rsidTr="000A49B7">
        <w:trPr>
          <w:tblHeader/>
          <w:tblCellSpacing w:w="15" w:type="dxa"/>
        </w:trPr>
        <w:tc>
          <w:tcPr>
            <w:tcW w:w="0" w:type="auto"/>
            <w:shd w:val="clear" w:color="auto" w:fill="948A54" w:themeFill="background2" w:themeFillShade="80"/>
            <w:vAlign w:val="center"/>
            <w:hideMark/>
          </w:tcPr>
          <w:p w14:paraId="1450DCD5" w14:textId="77777777" w:rsidR="003D432E" w:rsidRPr="003D432E" w:rsidRDefault="003D432E" w:rsidP="003D432E">
            <w:pPr>
              <w:rPr>
                <w:rFonts w:ascii="Aptos Display" w:hAnsi="Aptos Display"/>
                <w:b/>
                <w:bCs/>
              </w:rPr>
            </w:pPr>
            <w:r w:rsidRPr="003D432E">
              <w:rPr>
                <w:rFonts w:ascii="Aptos Display" w:hAnsi="Aptos Display"/>
                <w:b/>
                <w:bCs/>
              </w:rPr>
              <w:t>Pseudocode Line</w:t>
            </w:r>
          </w:p>
        </w:tc>
        <w:tc>
          <w:tcPr>
            <w:tcW w:w="0" w:type="auto"/>
            <w:shd w:val="clear" w:color="auto" w:fill="948A54" w:themeFill="background2" w:themeFillShade="80"/>
            <w:vAlign w:val="center"/>
            <w:hideMark/>
          </w:tcPr>
          <w:p w14:paraId="7D348CF3" w14:textId="77777777" w:rsidR="003D432E" w:rsidRPr="003D432E" w:rsidRDefault="003D432E" w:rsidP="003D432E">
            <w:pPr>
              <w:rPr>
                <w:rFonts w:ascii="Aptos Display" w:hAnsi="Aptos Display"/>
                <w:b/>
                <w:bCs/>
              </w:rPr>
            </w:pPr>
            <w:r w:rsidRPr="003D432E">
              <w:rPr>
                <w:rFonts w:ascii="Aptos Display" w:hAnsi="Aptos Display"/>
                <w:b/>
                <w:bCs/>
              </w:rPr>
              <w:t>Cost</w:t>
            </w:r>
          </w:p>
        </w:tc>
        <w:tc>
          <w:tcPr>
            <w:tcW w:w="0" w:type="auto"/>
            <w:shd w:val="clear" w:color="auto" w:fill="948A54" w:themeFill="background2" w:themeFillShade="80"/>
            <w:vAlign w:val="center"/>
            <w:hideMark/>
          </w:tcPr>
          <w:p w14:paraId="6410419C" w14:textId="77777777" w:rsidR="003D432E" w:rsidRPr="003D432E" w:rsidRDefault="003D432E" w:rsidP="003D432E">
            <w:pPr>
              <w:rPr>
                <w:rFonts w:ascii="Aptos Display" w:hAnsi="Aptos Display"/>
                <w:b/>
                <w:bCs/>
              </w:rPr>
            </w:pPr>
            <w:r w:rsidRPr="003D432E">
              <w:rPr>
                <w:rFonts w:ascii="Aptos Display" w:hAnsi="Aptos Display"/>
                <w:b/>
                <w:bCs/>
              </w:rPr>
              <w:t>Executions (Worst-Case)</w:t>
            </w:r>
          </w:p>
        </w:tc>
        <w:tc>
          <w:tcPr>
            <w:tcW w:w="0" w:type="auto"/>
            <w:shd w:val="clear" w:color="auto" w:fill="948A54" w:themeFill="background2" w:themeFillShade="80"/>
            <w:vAlign w:val="center"/>
            <w:hideMark/>
          </w:tcPr>
          <w:p w14:paraId="5EB1D6E9" w14:textId="77777777" w:rsidR="003D432E" w:rsidRPr="003D432E" w:rsidRDefault="003D432E" w:rsidP="003D432E">
            <w:pPr>
              <w:rPr>
                <w:rFonts w:ascii="Aptos Display" w:hAnsi="Aptos Display"/>
                <w:b/>
                <w:bCs/>
              </w:rPr>
            </w:pPr>
            <w:r w:rsidRPr="003D432E">
              <w:rPr>
                <w:rFonts w:ascii="Aptos Display" w:hAnsi="Aptos Display"/>
                <w:b/>
                <w:bCs/>
              </w:rPr>
              <w:t>Total Cost Expression</w:t>
            </w:r>
          </w:p>
        </w:tc>
      </w:tr>
      <w:tr w:rsidR="003D432E" w:rsidRPr="003D432E" w14:paraId="6CB482CD" w14:textId="77777777" w:rsidTr="000A49B7">
        <w:trPr>
          <w:tblCellSpacing w:w="15" w:type="dxa"/>
        </w:trPr>
        <w:tc>
          <w:tcPr>
            <w:tcW w:w="0" w:type="auto"/>
            <w:shd w:val="clear" w:color="auto" w:fill="0070C0"/>
            <w:vAlign w:val="center"/>
            <w:hideMark/>
          </w:tcPr>
          <w:p w14:paraId="631C2A9A" w14:textId="77777777" w:rsidR="003D432E" w:rsidRPr="003D432E" w:rsidRDefault="003D432E" w:rsidP="003D432E">
            <w:pPr>
              <w:rPr>
                <w:rFonts w:ascii="Aptos Display" w:hAnsi="Aptos Display"/>
              </w:rPr>
            </w:pPr>
            <w:r w:rsidRPr="003D432E">
              <w:rPr>
                <w:rFonts w:ascii="Aptos Display" w:hAnsi="Aptos Display"/>
              </w:rPr>
              <w:t>Open file, check if it opens</w:t>
            </w:r>
          </w:p>
        </w:tc>
        <w:tc>
          <w:tcPr>
            <w:tcW w:w="0" w:type="auto"/>
            <w:shd w:val="clear" w:color="auto" w:fill="0070C0"/>
            <w:vAlign w:val="center"/>
            <w:hideMark/>
          </w:tcPr>
          <w:p w14:paraId="4A9B4789"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0070C0"/>
            <w:vAlign w:val="center"/>
            <w:hideMark/>
          </w:tcPr>
          <w:p w14:paraId="42143AB2"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0070C0"/>
            <w:vAlign w:val="center"/>
            <w:hideMark/>
          </w:tcPr>
          <w:p w14:paraId="1D1C9608" w14:textId="77777777" w:rsidR="003D432E" w:rsidRPr="003D432E" w:rsidRDefault="003D432E" w:rsidP="003D432E">
            <w:pPr>
              <w:rPr>
                <w:rFonts w:ascii="Aptos Display" w:hAnsi="Aptos Display"/>
              </w:rPr>
            </w:pPr>
            <w:r w:rsidRPr="003D432E">
              <w:rPr>
                <w:rFonts w:ascii="Aptos Display" w:hAnsi="Aptos Display"/>
              </w:rPr>
              <w:t>1</w:t>
            </w:r>
          </w:p>
        </w:tc>
      </w:tr>
      <w:tr w:rsidR="003D432E" w:rsidRPr="003D432E" w14:paraId="68DEF7D2" w14:textId="77777777" w:rsidTr="000A49B7">
        <w:trPr>
          <w:tblCellSpacing w:w="15" w:type="dxa"/>
        </w:trPr>
        <w:tc>
          <w:tcPr>
            <w:tcW w:w="0" w:type="auto"/>
            <w:shd w:val="clear" w:color="auto" w:fill="0070C0"/>
            <w:vAlign w:val="center"/>
            <w:hideMark/>
          </w:tcPr>
          <w:p w14:paraId="640AE0C4" w14:textId="77777777" w:rsidR="003D432E" w:rsidRPr="003D432E" w:rsidRDefault="003D432E" w:rsidP="003D432E">
            <w:pPr>
              <w:rPr>
                <w:rFonts w:ascii="Aptos Display" w:hAnsi="Aptos Display"/>
              </w:rPr>
            </w:pPr>
            <w:r w:rsidRPr="003D432E">
              <w:rPr>
                <w:rFonts w:ascii="Aptos Display" w:hAnsi="Aptos Display"/>
              </w:rPr>
              <w:t>Loop through each line in file</w:t>
            </w:r>
          </w:p>
        </w:tc>
        <w:tc>
          <w:tcPr>
            <w:tcW w:w="0" w:type="auto"/>
            <w:shd w:val="clear" w:color="auto" w:fill="0070C0"/>
            <w:vAlign w:val="center"/>
            <w:hideMark/>
          </w:tcPr>
          <w:p w14:paraId="105DA76E"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0070C0"/>
            <w:vAlign w:val="center"/>
            <w:hideMark/>
          </w:tcPr>
          <w:p w14:paraId="73ECF3D6"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64534084"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49EEE882" w14:textId="77777777" w:rsidTr="000A49B7">
        <w:trPr>
          <w:tblCellSpacing w:w="15" w:type="dxa"/>
        </w:trPr>
        <w:tc>
          <w:tcPr>
            <w:tcW w:w="0" w:type="auto"/>
            <w:shd w:val="clear" w:color="auto" w:fill="0070C0"/>
            <w:vAlign w:val="center"/>
            <w:hideMark/>
          </w:tcPr>
          <w:p w14:paraId="4CD61465" w14:textId="77777777" w:rsidR="003D432E" w:rsidRPr="003D432E" w:rsidRDefault="003D432E" w:rsidP="003D432E">
            <w:pPr>
              <w:rPr>
                <w:rFonts w:ascii="Aptos Display" w:hAnsi="Aptos Display"/>
              </w:rPr>
            </w:pPr>
            <w:r w:rsidRPr="003D432E">
              <w:rPr>
                <w:rFonts w:ascii="Aptos Display" w:hAnsi="Aptos Display"/>
              </w:rPr>
              <w:t>Split line by commas</w:t>
            </w:r>
          </w:p>
        </w:tc>
        <w:tc>
          <w:tcPr>
            <w:tcW w:w="0" w:type="auto"/>
            <w:shd w:val="clear" w:color="auto" w:fill="0070C0"/>
            <w:vAlign w:val="center"/>
            <w:hideMark/>
          </w:tcPr>
          <w:p w14:paraId="4BD9501D"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0070C0"/>
            <w:vAlign w:val="center"/>
            <w:hideMark/>
          </w:tcPr>
          <w:p w14:paraId="6AE3582D"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2EBAA8EA"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598E7CB4" w14:textId="77777777" w:rsidTr="000A49B7">
        <w:trPr>
          <w:tblCellSpacing w:w="15" w:type="dxa"/>
        </w:trPr>
        <w:tc>
          <w:tcPr>
            <w:tcW w:w="0" w:type="auto"/>
            <w:shd w:val="clear" w:color="auto" w:fill="0070C0"/>
            <w:vAlign w:val="center"/>
            <w:hideMark/>
          </w:tcPr>
          <w:p w14:paraId="6D5A9259" w14:textId="77777777" w:rsidR="003D432E" w:rsidRPr="003D432E" w:rsidRDefault="003D432E" w:rsidP="003D432E">
            <w:pPr>
              <w:rPr>
                <w:rFonts w:ascii="Aptos Display" w:hAnsi="Aptos Display"/>
              </w:rPr>
            </w:pPr>
            <w:r w:rsidRPr="003D432E">
              <w:rPr>
                <w:rFonts w:ascii="Aptos Display" w:hAnsi="Aptos Display"/>
              </w:rPr>
              <w:t>Validate format</w:t>
            </w:r>
          </w:p>
        </w:tc>
        <w:tc>
          <w:tcPr>
            <w:tcW w:w="0" w:type="auto"/>
            <w:shd w:val="clear" w:color="auto" w:fill="0070C0"/>
            <w:vAlign w:val="center"/>
            <w:hideMark/>
          </w:tcPr>
          <w:p w14:paraId="46AD5957"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0070C0"/>
            <w:vAlign w:val="center"/>
            <w:hideMark/>
          </w:tcPr>
          <w:p w14:paraId="034945F0"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2D0CA7CF"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6C44D932" w14:textId="77777777" w:rsidTr="000A49B7">
        <w:trPr>
          <w:tblCellSpacing w:w="15" w:type="dxa"/>
        </w:trPr>
        <w:tc>
          <w:tcPr>
            <w:tcW w:w="0" w:type="auto"/>
            <w:shd w:val="clear" w:color="auto" w:fill="0070C0"/>
            <w:vAlign w:val="center"/>
            <w:hideMark/>
          </w:tcPr>
          <w:p w14:paraId="4A52E154" w14:textId="77777777" w:rsidR="003D432E" w:rsidRPr="003D432E" w:rsidRDefault="003D432E" w:rsidP="003D432E">
            <w:pPr>
              <w:rPr>
                <w:rFonts w:ascii="Aptos Display" w:hAnsi="Aptos Display"/>
              </w:rPr>
            </w:pPr>
            <w:r w:rsidRPr="003D432E">
              <w:rPr>
                <w:rFonts w:ascii="Aptos Display" w:hAnsi="Aptos Display"/>
              </w:rPr>
              <w:t xml:space="preserve">Create course </w:t>
            </w:r>
            <w:proofErr w:type="gramStart"/>
            <w:r w:rsidRPr="003D432E">
              <w:rPr>
                <w:rFonts w:ascii="Aptos Display" w:hAnsi="Aptos Display"/>
              </w:rPr>
              <w:t>object</w:t>
            </w:r>
            <w:proofErr w:type="gramEnd"/>
            <w:r w:rsidRPr="003D432E">
              <w:rPr>
                <w:rFonts w:ascii="Aptos Display" w:hAnsi="Aptos Display"/>
              </w:rPr>
              <w:t>, set fields</w:t>
            </w:r>
          </w:p>
        </w:tc>
        <w:tc>
          <w:tcPr>
            <w:tcW w:w="0" w:type="auto"/>
            <w:shd w:val="clear" w:color="auto" w:fill="0070C0"/>
            <w:vAlign w:val="center"/>
            <w:hideMark/>
          </w:tcPr>
          <w:p w14:paraId="689B287B"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0070C0"/>
            <w:vAlign w:val="center"/>
            <w:hideMark/>
          </w:tcPr>
          <w:p w14:paraId="236CF624"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262B756F"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468C5A34" w14:textId="77777777" w:rsidTr="000A49B7">
        <w:trPr>
          <w:tblCellSpacing w:w="15" w:type="dxa"/>
        </w:trPr>
        <w:tc>
          <w:tcPr>
            <w:tcW w:w="0" w:type="auto"/>
            <w:shd w:val="clear" w:color="auto" w:fill="0070C0"/>
            <w:vAlign w:val="center"/>
            <w:hideMark/>
          </w:tcPr>
          <w:p w14:paraId="284D4402" w14:textId="77777777" w:rsidR="003D432E" w:rsidRPr="003D432E" w:rsidRDefault="003D432E" w:rsidP="003D432E">
            <w:pPr>
              <w:rPr>
                <w:rFonts w:ascii="Aptos Display" w:hAnsi="Aptos Display"/>
              </w:rPr>
            </w:pPr>
            <w:r w:rsidRPr="003D432E">
              <w:rPr>
                <w:rFonts w:ascii="Aptos Display" w:hAnsi="Aptos Display"/>
              </w:rPr>
              <w:t>Calculate hash (assume cost is n worst-case, due to collision)</w:t>
            </w:r>
          </w:p>
        </w:tc>
        <w:tc>
          <w:tcPr>
            <w:tcW w:w="0" w:type="auto"/>
            <w:shd w:val="clear" w:color="auto" w:fill="0070C0"/>
            <w:vAlign w:val="center"/>
            <w:hideMark/>
          </w:tcPr>
          <w:p w14:paraId="3736C97C"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4BDC5BD5"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5FBBE6A6" w14:textId="77777777" w:rsidR="003D432E" w:rsidRPr="003D432E" w:rsidRDefault="003D432E" w:rsidP="003D432E">
            <w:pPr>
              <w:rPr>
                <w:rFonts w:ascii="Aptos Display" w:hAnsi="Aptos Display"/>
              </w:rPr>
            </w:pPr>
            <w:r w:rsidRPr="003D432E">
              <w:rPr>
                <w:rFonts w:ascii="Aptos Display" w:hAnsi="Aptos Display"/>
              </w:rPr>
              <w:t>n²</w:t>
            </w:r>
          </w:p>
        </w:tc>
      </w:tr>
      <w:tr w:rsidR="003D432E" w:rsidRPr="003D432E" w14:paraId="48A0E7B6" w14:textId="77777777" w:rsidTr="000A49B7">
        <w:trPr>
          <w:tblCellSpacing w:w="15" w:type="dxa"/>
        </w:trPr>
        <w:tc>
          <w:tcPr>
            <w:tcW w:w="0" w:type="auto"/>
            <w:shd w:val="clear" w:color="auto" w:fill="0070C0"/>
            <w:vAlign w:val="center"/>
            <w:hideMark/>
          </w:tcPr>
          <w:p w14:paraId="116D45F3" w14:textId="77777777" w:rsidR="003D432E" w:rsidRPr="003D432E" w:rsidRDefault="003D432E" w:rsidP="003D432E">
            <w:pPr>
              <w:rPr>
                <w:rFonts w:ascii="Aptos Display" w:hAnsi="Aptos Display"/>
              </w:rPr>
            </w:pPr>
            <w:r w:rsidRPr="003D432E">
              <w:rPr>
                <w:rFonts w:ascii="Aptos Display" w:hAnsi="Aptos Display"/>
              </w:rPr>
              <w:t>Add course to hash table (insert in list at bucket)</w:t>
            </w:r>
          </w:p>
        </w:tc>
        <w:tc>
          <w:tcPr>
            <w:tcW w:w="0" w:type="auto"/>
            <w:shd w:val="clear" w:color="auto" w:fill="0070C0"/>
            <w:vAlign w:val="center"/>
            <w:hideMark/>
          </w:tcPr>
          <w:p w14:paraId="28213294"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0070C0"/>
            <w:vAlign w:val="center"/>
            <w:hideMark/>
          </w:tcPr>
          <w:p w14:paraId="1C9E0D31"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766CD7D4"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2B97A2DD" w14:textId="77777777" w:rsidTr="000A49B7">
        <w:trPr>
          <w:tblCellSpacing w:w="15" w:type="dxa"/>
        </w:trPr>
        <w:tc>
          <w:tcPr>
            <w:tcW w:w="0" w:type="auto"/>
            <w:shd w:val="clear" w:color="auto" w:fill="0070C0"/>
            <w:vAlign w:val="center"/>
            <w:hideMark/>
          </w:tcPr>
          <w:p w14:paraId="5FE60928" w14:textId="77777777" w:rsidR="003D432E" w:rsidRPr="003D432E" w:rsidRDefault="003D432E" w:rsidP="003D432E">
            <w:pPr>
              <w:rPr>
                <w:rFonts w:ascii="Aptos Display" w:hAnsi="Aptos Display"/>
              </w:rPr>
            </w:pPr>
            <w:proofErr w:type="spellStart"/>
            <w:r w:rsidRPr="003D432E">
              <w:rPr>
                <w:rFonts w:ascii="Aptos Display" w:hAnsi="Aptos Display"/>
              </w:rPr>
              <w:lastRenderedPageBreak/>
              <w:t>Prereq</w:t>
            </w:r>
            <w:proofErr w:type="spellEnd"/>
            <w:r w:rsidRPr="003D432E">
              <w:rPr>
                <w:rFonts w:ascii="Aptos Display" w:hAnsi="Aptos Display"/>
              </w:rPr>
              <w:t xml:space="preserve"> validation requires scanning buckets (worst: n each)</w:t>
            </w:r>
          </w:p>
        </w:tc>
        <w:tc>
          <w:tcPr>
            <w:tcW w:w="0" w:type="auto"/>
            <w:shd w:val="clear" w:color="auto" w:fill="0070C0"/>
            <w:vAlign w:val="center"/>
            <w:hideMark/>
          </w:tcPr>
          <w:p w14:paraId="16FA2DC8"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16BB1ADD"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0070C0"/>
            <w:vAlign w:val="center"/>
            <w:hideMark/>
          </w:tcPr>
          <w:p w14:paraId="23025585" w14:textId="77777777" w:rsidR="003D432E" w:rsidRPr="003D432E" w:rsidRDefault="003D432E" w:rsidP="003D432E">
            <w:pPr>
              <w:rPr>
                <w:rFonts w:ascii="Aptos Display" w:hAnsi="Aptos Display"/>
              </w:rPr>
            </w:pPr>
            <w:r w:rsidRPr="003D432E">
              <w:rPr>
                <w:rFonts w:ascii="Aptos Display" w:hAnsi="Aptos Display"/>
              </w:rPr>
              <w:t>n²</w:t>
            </w:r>
          </w:p>
        </w:tc>
      </w:tr>
      <w:tr w:rsidR="003D432E" w:rsidRPr="003D432E" w14:paraId="66E564C9" w14:textId="77777777" w:rsidTr="000A49B7">
        <w:trPr>
          <w:tblCellSpacing w:w="15" w:type="dxa"/>
        </w:trPr>
        <w:tc>
          <w:tcPr>
            <w:tcW w:w="0" w:type="auto"/>
            <w:shd w:val="clear" w:color="auto" w:fill="948A54" w:themeFill="background2" w:themeFillShade="80"/>
            <w:vAlign w:val="center"/>
            <w:hideMark/>
          </w:tcPr>
          <w:p w14:paraId="734FC010" w14:textId="77777777" w:rsidR="003D432E" w:rsidRPr="003D432E" w:rsidRDefault="003D432E" w:rsidP="003D432E">
            <w:pPr>
              <w:rPr>
                <w:rFonts w:ascii="Aptos Display" w:hAnsi="Aptos Display"/>
              </w:rPr>
            </w:pPr>
            <w:r w:rsidRPr="003D432E">
              <w:rPr>
                <w:rFonts w:ascii="Aptos Display" w:hAnsi="Aptos Display"/>
                <w:b/>
                <w:bCs/>
              </w:rPr>
              <w:t>Total Big O</w:t>
            </w:r>
          </w:p>
        </w:tc>
        <w:tc>
          <w:tcPr>
            <w:tcW w:w="0" w:type="auto"/>
            <w:shd w:val="clear" w:color="auto" w:fill="948A54" w:themeFill="background2" w:themeFillShade="80"/>
            <w:vAlign w:val="center"/>
            <w:hideMark/>
          </w:tcPr>
          <w:p w14:paraId="55882677" w14:textId="77777777" w:rsidR="003D432E" w:rsidRPr="003D432E" w:rsidRDefault="003D432E" w:rsidP="003D432E">
            <w:pPr>
              <w:rPr>
                <w:rFonts w:ascii="Aptos Display" w:hAnsi="Aptos Display"/>
              </w:rPr>
            </w:pPr>
          </w:p>
        </w:tc>
        <w:tc>
          <w:tcPr>
            <w:tcW w:w="0" w:type="auto"/>
            <w:shd w:val="clear" w:color="auto" w:fill="948A54" w:themeFill="background2" w:themeFillShade="80"/>
            <w:vAlign w:val="center"/>
            <w:hideMark/>
          </w:tcPr>
          <w:p w14:paraId="6338786C" w14:textId="77777777" w:rsidR="003D432E" w:rsidRPr="003D432E" w:rsidRDefault="003D432E" w:rsidP="003D432E">
            <w:pPr>
              <w:rPr>
                <w:rFonts w:ascii="Aptos Display" w:hAnsi="Aptos Display"/>
              </w:rPr>
            </w:pPr>
          </w:p>
        </w:tc>
        <w:tc>
          <w:tcPr>
            <w:tcW w:w="0" w:type="auto"/>
            <w:shd w:val="clear" w:color="auto" w:fill="948A54" w:themeFill="background2" w:themeFillShade="80"/>
            <w:vAlign w:val="center"/>
            <w:hideMark/>
          </w:tcPr>
          <w:p w14:paraId="0870B53C" w14:textId="77777777" w:rsidR="003D432E" w:rsidRPr="003D432E" w:rsidRDefault="003D432E" w:rsidP="003D432E">
            <w:pPr>
              <w:rPr>
                <w:rFonts w:ascii="Aptos Display" w:hAnsi="Aptos Display"/>
              </w:rPr>
            </w:pPr>
            <w:r w:rsidRPr="003D432E">
              <w:rPr>
                <w:rFonts w:ascii="Aptos Display" w:hAnsi="Aptos Display"/>
                <w:b/>
                <w:bCs/>
              </w:rPr>
              <w:t>O(n²)</w:t>
            </w:r>
          </w:p>
        </w:tc>
      </w:tr>
    </w:tbl>
    <w:p w14:paraId="3203696F" w14:textId="77777777" w:rsidR="003D432E" w:rsidRPr="003D432E" w:rsidRDefault="003D432E" w:rsidP="00774EB7">
      <w:pPr>
        <w:rPr>
          <w:rFonts w:ascii="Aptos Display" w:hAnsi="Aptos Display"/>
        </w:rPr>
      </w:pPr>
    </w:p>
    <w:p w14:paraId="4DFAAC6C" w14:textId="6D886880" w:rsidR="003D432E" w:rsidRDefault="003D432E" w:rsidP="00774EB7">
      <w:pPr>
        <w:rPr>
          <w:rFonts w:ascii="Aptos Display" w:hAnsi="Aptos Display"/>
          <w:b/>
          <w:bCs/>
          <w:sz w:val="28"/>
          <w:szCs w:val="28"/>
        </w:rPr>
      </w:pPr>
      <w:r>
        <w:rPr>
          <w:rFonts w:ascii="Aptos Display" w:hAnsi="Aptos Display"/>
          <w:b/>
          <w:bCs/>
          <w:sz w:val="28"/>
          <w:szCs w:val="28"/>
        </w:rPr>
        <w:t>Binary Tree Worst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2"/>
        <w:gridCol w:w="525"/>
        <w:gridCol w:w="2133"/>
        <w:gridCol w:w="1900"/>
      </w:tblGrid>
      <w:tr w:rsidR="003D432E" w:rsidRPr="003D432E" w14:paraId="15EA4733" w14:textId="77777777" w:rsidTr="000A49B7">
        <w:trPr>
          <w:tblHeader/>
          <w:tblCellSpacing w:w="15" w:type="dxa"/>
        </w:trPr>
        <w:tc>
          <w:tcPr>
            <w:tcW w:w="0" w:type="auto"/>
            <w:shd w:val="clear" w:color="auto" w:fill="948A54" w:themeFill="background2" w:themeFillShade="80"/>
            <w:vAlign w:val="center"/>
            <w:hideMark/>
          </w:tcPr>
          <w:p w14:paraId="32C8E8B2" w14:textId="77777777" w:rsidR="003D432E" w:rsidRPr="003D432E" w:rsidRDefault="003D432E" w:rsidP="003D432E">
            <w:pPr>
              <w:rPr>
                <w:rFonts w:ascii="Aptos Display" w:hAnsi="Aptos Display"/>
                <w:b/>
                <w:bCs/>
              </w:rPr>
            </w:pPr>
            <w:r w:rsidRPr="003D432E">
              <w:rPr>
                <w:rFonts w:ascii="Aptos Display" w:hAnsi="Aptos Display"/>
                <w:b/>
                <w:bCs/>
              </w:rPr>
              <w:t>Pseudocode Line</w:t>
            </w:r>
          </w:p>
        </w:tc>
        <w:tc>
          <w:tcPr>
            <w:tcW w:w="0" w:type="auto"/>
            <w:shd w:val="clear" w:color="auto" w:fill="948A54" w:themeFill="background2" w:themeFillShade="80"/>
            <w:vAlign w:val="center"/>
            <w:hideMark/>
          </w:tcPr>
          <w:p w14:paraId="6093BAF2" w14:textId="77777777" w:rsidR="003D432E" w:rsidRPr="003D432E" w:rsidRDefault="003D432E" w:rsidP="003D432E">
            <w:pPr>
              <w:rPr>
                <w:rFonts w:ascii="Aptos Display" w:hAnsi="Aptos Display"/>
                <w:b/>
                <w:bCs/>
              </w:rPr>
            </w:pPr>
            <w:r w:rsidRPr="003D432E">
              <w:rPr>
                <w:rFonts w:ascii="Aptos Display" w:hAnsi="Aptos Display"/>
                <w:b/>
                <w:bCs/>
              </w:rPr>
              <w:t>Cost</w:t>
            </w:r>
          </w:p>
        </w:tc>
        <w:tc>
          <w:tcPr>
            <w:tcW w:w="0" w:type="auto"/>
            <w:shd w:val="clear" w:color="auto" w:fill="948A54" w:themeFill="background2" w:themeFillShade="80"/>
            <w:vAlign w:val="center"/>
            <w:hideMark/>
          </w:tcPr>
          <w:p w14:paraId="1E77BE4B" w14:textId="77777777" w:rsidR="003D432E" w:rsidRPr="003D432E" w:rsidRDefault="003D432E" w:rsidP="003D432E">
            <w:pPr>
              <w:rPr>
                <w:rFonts w:ascii="Aptos Display" w:hAnsi="Aptos Display"/>
                <w:b/>
                <w:bCs/>
              </w:rPr>
            </w:pPr>
            <w:r w:rsidRPr="003D432E">
              <w:rPr>
                <w:rFonts w:ascii="Aptos Display" w:hAnsi="Aptos Display"/>
                <w:b/>
                <w:bCs/>
              </w:rPr>
              <w:t>Executions (Worst-Case)</w:t>
            </w:r>
          </w:p>
        </w:tc>
        <w:tc>
          <w:tcPr>
            <w:tcW w:w="0" w:type="auto"/>
            <w:shd w:val="clear" w:color="auto" w:fill="948A54" w:themeFill="background2" w:themeFillShade="80"/>
            <w:vAlign w:val="center"/>
            <w:hideMark/>
          </w:tcPr>
          <w:p w14:paraId="72CBF7B1" w14:textId="77777777" w:rsidR="003D432E" w:rsidRPr="003D432E" w:rsidRDefault="003D432E" w:rsidP="003D432E">
            <w:pPr>
              <w:rPr>
                <w:rFonts w:ascii="Aptos Display" w:hAnsi="Aptos Display"/>
                <w:b/>
                <w:bCs/>
              </w:rPr>
            </w:pPr>
            <w:r w:rsidRPr="003D432E">
              <w:rPr>
                <w:rFonts w:ascii="Aptos Display" w:hAnsi="Aptos Display"/>
                <w:b/>
                <w:bCs/>
              </w:rPr>
              <w:t>Total Cost Expression</w:t>
            </w:r>
          </w:p>
        </w:tc>
      </w:tr>
      <w:tr w:rsidR="003D432E" w:rsidRPr="003D432E" w14:paraId="7B0009B0" w14:textId="77777777" w:rsidTr="000A49B7">
        <w:trPr>
          <w:tblCellSpacing w:w="15" w:type="dxa"/>
        </w:trPr>
        <w:tc>
          <w:tcPr>
            <w:tcW w:w="0" w:type="auto"/>
            <w:shd w:val="clear" w:color="auto" w:fill="7030A0"/>
            <w:vAlign w:val="center"/>
            <w:hideMark/>
          </w:tcPr>
          <w:p w14:paraId="57BA39C8" w14:textId="77777777" w:rsidR="003D432E" w:rsidRPr="003D432E" w:rsidRDefault="003D432E" w:rsidP="003D432E">
            <w:pPr>
              <w:rPr>
                <w:rFonts w:ascii="Aptos Display" w:hAnsi="Aptos Display"/>
              </w:rPr>
            </w:pPr>
            <w:r w:rsidRPr="003D432E">
              <w:rPr>
                <w:rFonts w:ascii="Aptos Display" w:hAnsi="Aptos Display"/>
              </w:rPr>
              <w:t>Open file, check if it opens</w:t>
            </w:r>
          </w:p>
        </w:tc>
        <w:tc>
          <w:tcPr>
            <w:tcW w:w="0" w:type="auto"/>
            <w:shd w:val="clear" w:color="auto" w:fill="7030A0"/>
            <w:vAlign w:val="center"/>
            <w:hideMark/>
          </w:tcPr>
          <w:p w14:paraId="1E4787B9"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7030A0"/>
            <w:vAlign w:val="center"/>
            <w:hideMark/>
          </w:tcPr>
          <w:p w14:paraId="392E846C"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7030A0"/>
            <w:vAlign w:val="center"/>
            <w:hideMark/>
          </w:tcPr>
          <w:p w14:paraId="489AF043" w14:textId="77777777" w:rsidR="003D432E" w:rsidRPr="003D432E" w:rsidRDefault="003D432E" w:rsidP="003D432E">
            <w:pPr>
              <w:rPr>
                <w:rFonts w:ascii="Aptos Display" w:hAnsi="Aptos Display"/>
              </w:rPr>
            </w:pPr>
            <w:r w:rsidRPr="003D432E">
              <w:rPr>
                <w:rFonts w:ascii="Aptos Display" w:hAnsi="Aptos Display"/>
              </w:rPr>
              <w:t>1</w:t>
            </w:r>
          </w:p>
        </w:tc>
      </w:tr>
      <w:tr w:rsidR="003D432E" w:rsidRPr="003D432E" w14:paraId="1F307519" w14:textId="77777777" w:rsidTr="000A49B7">
        <w:trPr>
          <w:tblCellSpacing w:w="15" w:type="dxa"/>
        </w:trPr>
        <w:tc>
          <w:tcPr>
            <w:tcW w:w="0" w:type="auto"/>
            <w:shd w:val="clear" w:color="auto" w:fill="7030A0"/>
            <w:vAlign w:val="center"/>
            <w:hideMark/>
          </w:tcPr>
          <w:p w14:paraId="4B808C7D" w14:textId="77777777" w:rsidR="003D432E" w:rsidRPr="003D432E" w:rsidRDefault="003D432E" w:rsidP="003D432E">
            <w:pPr>
              <w:rPr>
                <w:rFonts w:ascii="Aptos Display" w:hAnsi="Aptos Display"/>
              </w:rPr>
            </w:pPr>
            <w:r w:rsidRPr="003D432E">
              <w:rPr>
                <w:rFonts w:ascii="Aptos Display" w:hAnsi="Aptos Display"/>
              </w:rPr>
              <w:t>Loop through each line in file</w:t>
            </w:r>
          </w:p>
        </w:tc>
        <w:tc>
          <w:tcPr>
            <w:tcW w:w="0" w:type="auto"/>
            <w:shd w:val="clear" w:color="auto" w:fill="7030A0"/>
            <w:vAlign w:val="center"/>
            <w:hideMark/>
          </w:tcPr>
          <w:p w14:paraId="1D9A7273"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7030A0"/>
            <w:vAlign w:val="center"/>
            <w:hideMark/>
          </w:tcPr>
          <w:p w14:paraId="492573DA"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7030A0"/>
            <w:vAlign w:val="center"/>
            <w:hideMark/>
          </w:tcPr>
          <w:p w14:paraId="3CDA5660"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00CB3A50" w14:textId="77777777" w:rsidTr="000A49B7">
        <w:trPr>
          <w:tblCellSpacing w:w="15" w:type="dxa"/>
        </w:trPr>
        <w:tc>
          <w:tcPr>
            <w:tcW w:w="0" w:type="auto"/>
            <w:shd w:val="clear" w:color="auto" w:fill="7030A0"/>
            <w:vAlign w:val="center"/>
            <w:hideMark/>
          </w:tcPr>
          <w:p w14:paraId="2108F9DB" w14:textId="77777777" w:rsidR="003D432E" w:rsidRPr="003D432E" w:rsidRDefault="003D432E" w:rsidP="003D432E">
            <w:pPr>
              <w:rPr>
                <w:rFonts w:ascii="Aptos Display" w:hAnsi="Aptos Display"/>
              </w:rPr>
            </w:pPr>
            <w:r w:rsidRPr="003D432E">
              <w:rPr>
                <w:rFonts w:ascii="Aptos Display" w:hAnsi="Aptos Display"/>
              </w:rPr>
              <w:t>Split line by commas</w:t>
            </w:r>
          </w:p>
        </w:tc>
        <w:tc>
          <w:tcPr>
            <w:tcW w:w="0" w:type="auto"/>
            <w:shd w:val="clear" w:color="auto" w:fill="7030A0"/>
            <w:vAlign w:val="center"/>
            <w:hideMark/>
          </w:tcPr>
          <w:p w14:paraId="7065FBC1"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7030A0"/>
            <w:vAlign w:val="center"/>
            <w:hideMark/>
          </w:tcPr>
          <w:p w14:paraId="137819F8"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7030A0"/>
            <w:vAlign w:val="center"/>
            <w:hideMark/>
          </w:tcPr>
          <w:p w14:paraId="01890681"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54841C47" w14:textId="77777777" w:rsidTr="000A49B7">
        <w:trPr>
          <w:tblCellSpacing w:w="15" w:type="dxa"/>
        </w:trPr>
        <w:tc>
          <w:tcPr>
            <w:tcW w:w="0" w:type="auto"/>
            <w:shd w:val="clear" w:color="auto" w:fill="7030A0"/>
            <w:vAlign w:val="center"/>
            <w:hideMark/>
          </w:tcPr>
          <w:p w14:paraId="0F88D26D" w14:textId="77777777" w:rsidR="003D432E" w:rsidRPr="003D432E" w:rsidRDefault="003D432E" w:rsidP="003D432E">
            <w:pPr>
              <w:rPr>
                <w:rFonts w:ascii="Aptos Display" w:hAnsi="Aptos Display"/>
              </w:rPr>
            </w:pPr>
            <w:r w:rsidRPr="003D432E">
              <w:rPr>
                <w:rFonts w:ascii="Aptos Display" w:hAnsi="Aptos Display"/>
              </w:rPr>
              <w:t>Validate format</w:t>
            </w:r>
          </w:p>
        </w:tc>
        <w:tc>
          <w:tcPr>
            <w:tcW w:w="0" w:type="auto"/>
            <w:shd w:val="clear" w:color="auto" w:fill="7030A0"/>
            <w:vAlign w:val="center"/>
            <w:hideMark/>
          </w:tcPr>
          <w:p w14:paraId="0EFD69E4"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7030A0"/>
            <w:vAlign w:val="center"/>
            <w:hideMark/>
          </w:tcPr>
          <w:p w14:paraId="2AD40331"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7030A0"/>
            <w:vAlign w:val="center"/>
            <w:hideMark/>
          </w:tcPr>
          <w:p w14:paraId="228B4934"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5CF4FD4D" w14:textId="77777777" w:rsidTr="000A49B7">
        <w:trPr>
          <w:tblCellSpacing w:w="15" w:type="dxa"/>
        </w:trPr>
        <w:tc>
          <w:tcPr>
            <w:tcW w:w="0" w:type="auto"/>
            <w:shd w:val="clear" w:color="auto" w:fill="7030A0"/>
            <w:vAlign w:val="center"/>
            <w:hideMark/>
          </w:tcPr>
          <w:p w14:paraId="6B3DC3D1" w14:textId="77777777" w:rsidR="003D432E" w:rsidRPr="003D432E" w:rsidRDefault="003D432E" w:rsidP="003D432E">
            <w:pPr>
              <w:rPr>
                <w:rFonts w:ascii="Aptos Display" w:hAnsi="Aptos Display"/>
              </w:rPr>
            </w:pPr>
            <w:r w:rsidRPr="003D432E">
              <w:rPr>
                <w:rFonts w:ascii="Aptos Display" w:hAnsi="Aptos Display"/>
              </w:rPr>
              <w:t xml:space="preserve">Create course </w:t>
            </w:r>
            <w:proofErr w:type="gramStart"/>
            <w:r w:rsidRPr="003D432E">
              <w:rPr>
                <w:rFonts w:ascii="Aptos Display" w:hAnsi="Aptos Display"/>
              </w:rPr>
              <w:t>object</w:t>
            </w:r>
            <w:proofErr w:type="gramEnd"/>
            <w:r w:rsidRPr="003D432E">
              <w:rPr>
                <w:rFonts w:ascii="Aptos Display" w:hAnsi="Aptos Display"/>
              </w:rPr>
              <w:t>, set fields</w:t>
            </w:r>
          </w:p>
        </w:tc>
        <w:tc>
          <w:tcPr>
            <w:tcW w:w="0" w:type="auto"/>
            <w:shd w:val="clear" w:color="auto" w:fill="7030A0"/>
            <w:vAlign w:val="center"/>
            <w:hideMark/>
          </w:tcPr>
          <w:p w14:paraId="3B8E205D" w14:textId="77777777" w:rsidR="003D432E" w:rsidRPr="003D432E" w:rsidRDefault="003D432E" w:rsidP="003D432E">
            <w:pPr>
              <w:rPr>
                <w:rFonts w:ascii="Aptos Display" w:hAnsi="Aptos Display"/>
              </w:rPr>
            </w:pPr>
            <w:r w:rsidRPr="003D432E">
              <w:rPr>
                <w:rFonts w:ascii="Aptos Display" w:hAnsi="Aptos Display"/>
              </w:rPr>
              <w:t>1</w:t>
            </w:r>
          </w:p>
        </w:tc>
        <w:tc>
          <w:tcPr>
            <w:tcW w:w="0" w:type="auto"/>
            <w:shd w:val="clear" w:color="auto" w:fill="7030A0"/>
            <w:vAlign w:val="center"/>
            <w:hideMark/>
          </w:tcPr>
          <w:p w14:paraId="567C57F1"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7030A0"/>
            <w:vAlign w:val="center"/>
            <w:hideMark/>
          </w:tcPr>
          <w:p w14:paraId="7B468F50" w14:textId="77777777" w:rsidR="003D432E" w:rsidRPr="003D432E" w:rsidRDefault="003D432E" w:rsidP="003D432E">
            <w:pPr>
              <w:rPr>
                <w:rFonts w:ascii="Aptos Display" w:hAnsi="Aptos Display"/>
              </w:rPr>
            </w:pPr>
            <w:r w:rsidRPr="003D432E">
              <w:rPr>
                <w:rFonts w:ascii="Aptos Display" w:hAnsi="Aptos Display"/>
              </w:rPr>
              <w:t>n</w:t>
            </w:r>
          </w:p>
        </w:tc>
      </w:tr>
      <w:tr w:rsidR="003D432E" w:rsidRPr="003D432E" w14:paraId="1AEAA50D" w14:textId="77777777" w:rsidTr="000A49B7">
        <w:trPr>
          <w:tblCellSpacing w:w="15" w:type="dxa"/>
        </w:trPr>
        <w:tc>
          <w:tcPr>
            <w:tcW w:w="0" w:type="auto"/>
            <w:shd w:val="clear" w:color="auto" w:fill="7030A0"/>
            <w:vAlign w:val="center"/>
            <w:hideMark/>
          </w:tcPr>
          <w:p w14:paraId="3DA65BF3" w14:textId="77777777" w:rsidR="003D432E" w:rsidRPr="003D432E" w:rsidRDefault="003D432E" w:rsidP="003D432E">
            <w:pPr>
              <w:rPr>
                <w:rFonts w:ascii="Aptos Display" w:hAnsi="Aptos Display"/>
              </w:rPr>
            </w:pPr>
            <w:r w:rsidRPr="003D432E">
              <w:rPr>
                <w:rFonts w:ascii="Aptos Display" w:hAnsi="Aptos Display"/>
              </w:rPr>
              <w:t>Insert course into unbalanced tree (degenerates to list)</w:t>
            </w:r>
          </w:p>
        </w:tc>
        <w:tc>
          <w:tcPr>
            <w:tcW w:w="0" w:type="auto"/>
            <w:shd w:val="clear" w:color="auto" w:fill="7030A0"/>
            <w:vAlign w:val="center"/>
            <w:hideMark/>
          </w:tcPr>
          <w:p w14:paraId="32223F1D"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7030A0"/>
            <w:vAlign w:val="center"/>
            <w:hideMark/>
          </w:tcPr>
          <w:p w14:paraId="66DBFA19"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7030A0"/>
            <w:vAlign w:val="center"/>
            <w:hideMark/>
          </w:tcPr>
          <w:p w14:paraId="201684A0" w14:textId="77777777" w:rsidR="003D432E" w:rsidRPr="003D432E" w:rsidRDefault="003D432E" w:rsidP="003D432E">
            <w:pPr>
              <w:rPr>
                <w:rFonts w:ascii="Aptos Display" w:hAnsi="Aptos Display"/>
              </w:rPr>
            </w:pPr>
            <w:r w:rsidRPr="003D432E">
              <w:rPr>
                <w:rFonts w:ascii="Aptos Display" w:hAnsi="Aptos Display"/>
              </w:rPr>
              <w:t>n²</w:t>
            </w:r>
          </w:p>
        </w:tc>
      </w:tr>
      <w:tr w:rsidR="003D432E" w:rsidRPr="003D432E" w14:paraId="0A4CAE46" w14:textId="77777777" w:rsidTr="000A49B7">
        <w:trPr>
          <w:tblCellSpacing w:w="15" w:type="dxa"/>
        </w:trPr>
        <w:tc>
          <w:tcPr>
            <w:tcW w:w="0" w:type="auto"/>
            <w:shd w:val="clear" w:color="auto" w:fill="7030A0"/>
            <w:vAlign w:val="center"/>
            <w:hideMark/>
          </w:tcPr>
          <w:p w14:paraId="36CA9CAB" w14:textId="70EC4C8F" w:rsidR="003D432E" w:rsidRPr="003D432E" w:rsidRDefault="003D432E" w:rsidP="003D432E">
            <w:pPr>
              <w:rPr>
                <w:rFonts w:ascii="Aptos Display" w:hAnsi="Aptos Display"/>
              </w:rPr>
            </w:pPr>
            <w:r w:rsidRPr="003D432E">
              <w:rPr>
                <w:rFonts w:ascii="Aptos Display" w:hAnsi="Aptos Display"/>
              </w:rPr>
              <w:t>Validate prereq</w:t>
            </w:r>
            <w:r w:rsidR="0098558C">
              <w:rPr>
                <w:rFonts w:ascii="Aptos Display" w:hAnsi="Aptos Display"/>
              </w:rPr>
              <w:t>uisite</w:t>
            </w:r>
            <w:r w:rsidRPr="003D432E">
              <w:rPr>
                <w:rFonts w:ascii="Aptos Display" w:hAnsi="Aptos Display"/>
              </w:rPr>
              <w:t xml:space="preserve">s </w:t>
            </w:r>
          </w:p>
        </w:tc>
        <w:tc>
          <w:tcPr>
            <w:tcW w:w="0" w:type="auto"/>
            <w:shd w:val="clear" w:color="auto" w:fill="7030A0"/>
            <w:vAlign w:val="center"/>
            <w:hideMark/>
          </w:tcPr>
          <w:p w14:paraId="15E927C3"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7030A0"/>
            <w:vAlign w:val="center"/>
            <w:hideMark/>
          </w:tcPr>
          <w:p w14:paraId="2CA71CF0" w14:textId="77777777" w:rsidR="003D432E" w:rsidRPr="003D432E" w:rsidRDefault="003D432E" w:rsidP="003D432E">
            <w:pPr>
              <w:rPr>
                <w:rFonts w:ascii="Aptos Display" w:hAnsi="Aptos Display"/>
              </w:rPr>
            </w:pPr>
            <w:r w:rsidRPr="003D432E">
              <w:rPr>
                <w:rFonts w:ascii="Aptos Display" w:hAnsi="Aptos Display"/>
              </w:rPr>
              <w:t>n</w:t>
            </w:r>
          </w:p>
        </w:tc>
        <w:tc>
          <w:tcPr>
            <w:tcW w:w="0" w:type="auto"/>
            <w:shd w:val="clear" w:color="auto" w:fill="7030A0"/>
            <w:vAlign w:val="center"/>
            <w:hideMark/>
          </w:tcPr>
          <w:p w14:paraId="220DE666" w14:textId="77777777" w:rsidR="003D432E" w:rsidRPr="003D432E" w:rsidRDefault="003D432E" w:rsidP="003D432E">
            <w:pPr>
              <w:rPr>
                <w:rFonts w:ascii="Aptos Display" w:hAnsi="Aptos Display"/>
              </w:rPr>
            </w:pPr>
            <w:r w:rsidRPr="003D432E">
              <w:rPr>
                <w:rFonts w:ascii="Aptos Display" w:hAnsi="Aptos Display"/>
              </w:rPr>
              <w:t>n²</w:t>
            </w:r>
          </w:p>
        </w:tc>
      </w:tr>
      <w:tr w:rsidR="003D432E" w:rsidRPr="003D432E" w14:paraId="32F19F28" w14:textId="77777777" w:rsidTr="000A49B7">
        <w:trPr>
          <w:tblCellSpacing w:w="15" w:type="dxa"/>
        </w:trPr>
        <w:tc>
          <w:tcPr>
            <w:tcW w:w="0" w:type="auto"/>
            <w:shd w:val="clear" w:color="auto" w:fill="948A54" w:themeFill="background2" w:themeFillShade="80"/>
            <w:vAlign w:val="center"/>
            <w:hideMark/>
          </w:tcPr>
          <w:p w14:paraId="3AC67764" w14:textId="77777777" w:rsidR="003D432E" w:rsidRPr="003D432E" w:rsidRDefault="003D432E" w:rsidP="003D432E">
            <w:pPr>
              <w:rPr>
                <w:rFonts w:ascii="Aptos Display" w:hAnsi="Aptos Display"/>
              </w:rPr>
            </w:pPr>
            <w:r w:rsidRPr="003D432E">
              <w:rPr>
                <w:rFonts w:ascii="Aptos Display" w:hAnsi="Aptos Display"/>
                <w:b/>
                <w:bCs/>
              </w:rPr>
              <w:t>Total Big O</w:t>
            </w:r>
          </w:p>
        </w:tc>
        <w:tc>
          <w:tcPr>
            <w:tcW w:w="0" w:type="auto"/>
            <w:shd w:val="clear" w:color="auto" w:fill="948A54" w:themeFill="background2" w:themeFillShade="80"/>
            <w:vAlign w:val="center"/>
            <w:hideMark/>
          </w:tcPr>
          <w:p w14:paraId="6ADF0780" w14:textId="77777777" w:rsidR="003D432E" w:rsidRPr="003D432E" w:rsidRDefault="003D432E" w:rsidP="003D432E">
            <w:pPr>
              <w:rPr>
                <w:rFonts w:ascii="Aptos Display" w:hAnsi="Aptos Display"/>
              </w:rPr>
            </w:pPr>
          </w:p>
        </w:tc>
        <w:tc>
          <w:tcPr>
            <w:tcW w:w="0" w:type="auto"/>
            <w:shd w:val="clear" w:color="auto" w:fill="948A54" w:themeFill="background2" w:themeFillShade="80"/>
            <w:vAlign w:val="center"/>
            <w:hideMark/>
          </w:tcPr>
          <w:p w14:paraId="092FA0FB" w14:textId="77777777" w:rsidR="003D432E" w:rsidRPr="003D432E" w:rsidRDefault="003D432E" w:rsidP="003D432E">
            <w:pPr>
              <w:rPr>
                <w:rFonts w:ascii="Aptos Display" w:hAnsi="Aptos Display"/>
              </w:rPr>
            </w:pPr>
          </w:p>
        </w:tc>
        <w:tc>
          <w:tcPr>
            <w:tcW w:w="0" w:type="auto"/>
            <w:shd w:val="clear" w:color="auto" w:fill="948A54" w:themeFill="background2" w:themeFillShade="80"/>
            <w:vAlign w:val="center"/>
            <w:hideMark/>
          </w:tcPr>
          <w:p w14:paraId="033F6AD2" w14:textId="77777777" w:rsidR="003D432E" w:rsidRPr="003D432E" w:rsidRDefault="003D432E" w:rsidP="003D432E">
            <w:pPr>
              <w:rPr>
                <w:rFonts w:ascii="Aptos Display" w:hAnsi="Aptos Display"/>
              </w:rPr>
            </w:pPr>
            <w:r w:rsidRPr="003D432E">
              <w:rPr>
                <w:rFonts w:ascii="Aptos Display" w:hAnsi="Aptos Display"/>
                <w:b/>
                <w:bCs/>
              </w:rPr>
              <w:t>O(n²)</w:t>
            </w:r>
          </w:p>
        </w:tc>
      </w:tr>
    </w:tbl>
    <w:p w14:paraId="07214513" w14:textId="77777777" w:rsidR="003D432E" w:rsidRPr="003D432E" w:rsidRDefault="003D432E" w:rsidP="00774EB7">
      <w:pPr>
        <w:rPr>
          <w:rFonts w:ascii="Aptos Display" w:hAnsi="Aptos Display"/>
        </w:rPr>
      </w:pPr>
    </w:p>
    <w:p w14:paraId="07B3962D" w14:textId="40627A0A" w:rsidR="003D432E" w:rsidRDefault="00C520F5" w:rsidP="00774EB7">
      <w:pPr>
        <w:rPr>
          <w:rFonts w:ascii="Aptos Display" w:hAnsi="Aptos Display"/>
          <w:b/>
          <w:bCs/>
          <w:sz w:val="28"/>
          <w:szCs w:val="28"/>
        </w:rPr>
      </w:pPr>
      <w:r>
        <w:rPr>
          <w:rFonts w:ascii="Aptos Display" w:hAnsi="Aptos Display"/>
          <w:b/>
          <w:bCs/>
          <w:sz w:val="28"/>
          <w:szCs w:val="28"/>
        </w:rPr>
        <w:t>Evaluation</w:t>
      </w:r>
    </w:p>
    <w:p w14:paraId="54EF9528" w14:textId="77777777" w:rsidR="00C520F5" w:rsidRDefault="00C520F5" w:rsidP="00774EB7">
      <w:pPr>
        <w:rPr>
          <w:rFonts w:ascii="Aptos Display" w:hAnsi="Aptos Display"/>
          <w:b/>
          <w:bCs/>
          <w:sz w:val="28"/>
          <w:szCs w:val="28"/>
        </w:rPr>
      </w:pPr>
    </w:p>
    <w:p w14:paraId="7CFA76D2" w14:textId="2E54ECCD" w:rsidR="00C520F5" w:rsidRDefault="00C520F5" w:rsidP="00774EB7">
      <w:pPr>
        <w:rPr>
          <w:rFonts w:ascii="Aptos Display" w:hAnsi="Aptos Display"/>
        </w:rPr>
      </w:pPr>
      <w:r>
        <w:rPr>
          <w:rFonts w:ascii="Aptos Display" w:hAnsi="Aptos Display"/>
        </w:rPr>
        <w:tab/>
        <w:t xml:space="preserve">Vector. Some advantages are that it is very simple, and easy to do. Works well without too much data and has direct access. The main problem is that validating the prerequisites means it </w:t>
      </w:r>
      <w:proofErr w:type="gramStart"/>
      <w:r>
        <w:rPr>
          <w:rFonts w:ascii="Aptos Display" w:hAnsi="Aptos Display"/>
        </w:rPr>
        <w:t>has to</w:t>
      </w:r>
      <w:proofErr w:type="gramEnd"/>
      <w:r>
        <w:rPr>
          <w:rFonts w:ascii="Aptos Display" w:hAnsi="Aptos Display"/>
        </w:rPr>
        <w:t xml:space="preserve"> go over the entire list each time, which is extremely inefficient and </w:t>
      </w:r>
      <w:proofErr w:type="gramStart"/>
      <w:r>
        <w:rPr>
          <w:rFonts w:ascii="Aptos Display" w:hAnsi="Aptos Display"/>
        </w:rPr>
        <w:t>more so the</w:t>
      </w:r>
      <w:proofErr w:type="gramEnd"/>
      <w:r>
        <w:rPr>
          <w:rFonts w:ascii="Aptos Display" w:hAnsi="Aptos Display"/>
        </w:rPr>
        <w:t xml:space="preserve"> larger the dataset becomes.</w:t>
      </w:r>
    </w:p>
    <w:p w14:paraId="2AF88B1A" w14:textId="63F86B77" w:rsidR="00F6100E" w:rsidRDefault="00F6100E" w:rsidP="00774EB7">
      <w:pPr>
        <w:rPr>
          <w:rFonts w:ascii="Aptos Display" w:hAnsi="Aptos Display"/>
        </w:rPr>
      </w:pPr>
      <w:r>
        <w:rPr>
          <w:rFonts w:ascii="Aptos Display" w:hAnsi="Aptos Display"/>
        </w:rPr>
        <w:lastRenderedPageBreak/>
        <w:tab/>
        <w:t xml:space="preserve">Hash Table. </w:t>
      </w:r>
      <w:r w:rsidR="00D77D81">
        <w:rPr>
          <w:rFonts w:ascii="Aptos Display" w:hAnsi="Aptos Display"/>
        </w:rPr>
        <w:t xml:space="preserve">Advantages include, and mainly, the fast insert and lookup </w:t>
      </w:r>
      <w:proofErr w:type="gramStart"/>
      <w:r w:rsidR="00D77D81">
        <w:rPr>
          <w:rFonts w:ascii="Aptos Display" w:hAnsi="Aptos Display"/>
        </w:rPr>
        <w:t>times .</w:t>
      </w:r>
      <w:proofErr w:type="gramEnd"/>
      <w:r w:rsidR="00D77D81">
        <w:rPr>
          <w:rFonts w:ascii="Aptos Display" w:hAnsi="Aptos Display"/>
        </w:rPr>
        <w:t xml:space="preserve"> </w:t>
      </w:r>
      <w:proofErr w:type="gramStart"/>
      <w:r w:rsidR="00D77D81">
        <w:rPr>
          <w:rFonts w:ascii="Aptos Display" w:hAnsi="Aptos Display"/>
        </w:rPr>
        <w:t>O(</w:t>
      </w:r>
      <w:proofErr w:type="gramEnd"/>
      <w:r w:rsidR="00D77D81">
        <w:rPr>
          <w:rFonts w:ascii="Aptos Display" w:hAnsi="Aptos Display"/>
        </w:rPr>
        <w:t>1). You can check for courses and prerequisites using a hash key. This makes it great for direct retrieval. Disadvantages include insertion time becoming worse if there are a lot of collisions.  It is harder to implement. It is possible for the worst case to degrade to O(n^2) but unlikely.</w:t>
      </w:r>
    </w:p>
    <w:p w14:paraId="408FD3CD" w14:textId="0F20997E" w:rsidR="00D77D81" w:rsidRDefault="00D77D81" w:rsidP="00774EB7">
      <w:pPr>
        <w:rPr>
          <w:rFonts w:ascii="Aptos Display" w:hAnsi="Aptos Display"/>
        </w:rPr>
      </w:pPr>
      <w:r>
        <w:rPr>
          <w:rFonts w:ascii="Aptos Display" w:hAnsi="Aptos Display"/>
        </w:rPr>
        <w:tab/>
        <w:t xml:space="preserve">Binary Search tree. Some advantages </w:t>
      </w:r>
      <w:proofErr w:type="gramStart"/>
      <w:r>
        <w:rPr>
          <w:rFonts w:ascii="Aptos Display" w:hAnsi="Aptos Display"/>
        </w:rPr>
        <w:t>include it</w:t>
      </w:r>
      <w:proofErr w:type="gramEnd"/>
      <w:r>
        <w:rPr>
          <w:rFonts w:ascii="Aptos Display" w:hAnsi="Aptos Display"/>
        </w:rPr>
        <w:t xml:space="preserve"> maintaining order already via in-order traversal. If </w:t>
      </w:r>
      <w:proofErr w:type="gramStart"/>
      <w:r>
        <w:rPr>
          <w:rFonts w:ascii="Aptos Display" w:hAnsi="Aptos Display"/>
        </w:rPr>
        <w:t>balanced</w:t>
      </w:r>
      <w:proofErr w:type="gramEnd"/>
      <w:r>
        <w:rPr>
          <w:rFonts w:ascii="Aptos Display" w:hAnsi="Aptos Display"/>
        </w:rPr>
        <w:t xml:space="preserve"> you get </w:t>
      </w:r>
      <w:proofErr w:type="gramStart"/>
      <w:r>
        <w:rPr>
          <w:rFonts w:ascii="Aptos Display" w:hAnsi="Aptos Display"/>
        </w:rPr>
        <w:t>O(</w:t>
      </w:r>
      <w:proofErr w:type="gramEnd"/>
      <w:r>
        <w:rPr>
          <w:rFonts w:ascii="Aptos Display" w:hAnsi="Aptos Display"/>
        </w:rPr>
        <w:t xml:space="preserve">log n) insertion which can be efficient. This makes it fast for looking things up and sorting. Some disadvantages include the insertion time becoming worse if unbalanced. Managing it is a more complex endeavor than vectors or hash tables. </w:t>
      </w:r>
    </w:p>
    <w:p w14:paraId="3DD32F94" w14:textId="3F2E070C" w:rsidR="00D77D81" w:rsidRDefault="00D77D81" w:rsidP="00774EB7">
      <w:pPr>
        <w:rPr>
          <w:rFonts w:ascii="Aptos Display" w:hAnsi="Aptos Display"/>
        </w:rPr>
      </w:pPr>
      <w:r>
        <w:rPr>
          <w:rFonts w:ascii="Aptos Display" w:hAnsi="Aptos Display"/>
        </w:rPr>
        <w:tab/>
        <w:t xml:space="preserve">Suggestion. After comparing the 3 I would suggest the hash table. Mainly because it has the best overall performance when you search and store course information. This most closely aligns with the needs of the advisor. With constant times </w:t>
      </w:r>
      <w:proofErr w:type="gramStart"/>
      <w:r>
        <w:rPr>
          <w:rFonts w:ascii="Aptos Display" w:hAnsi="Aptos Display"/>
        </w:rPr>
        <w:t>O(</w:t>
      </w:r>
      <w:proofErr w:type="gramEnd"/>
      <w:r>
        <w:rPr>
          <w:rFonts w:ascii="Aptos Display" w:hAnsi="Aptos Display"/>
        </w:rPr>
        <w:t xml:space="preserve">1) for lookup and retrieval it is the best choice. It is possible to degrade further but unlikely. </w:t>
      </w:r>
    </w:p>
    <w:p w14:paraId="680F0917" w14:textId="7445A41F" w:rsidR="00D77D81" w:rsidRPr="00C520F5" w:rsidRDefault="00D77D81" w:rsidP="00774EB7">
      <w:pPr>
        <w:rPr>
          <w:rFonts w:ascii="Aptos Display" w:hAnsi="Aptos Display"/>
        </w:rPr>
      </w:pPr>
      <w:r>
        <w:rPr>
          <w:rFonts w:ascii="Aptos Display" w:hAnsi="Aptos Display"/>
        </w:rPr>
        <w:tab/>
      </w:r>
      <w:proofErr w:type="gramStart"/>
      <w:r>
        <w:rPr>
          <w:rFonts w:ascii="Aptos Display" w:hAnsi="Aptos Display"/>
        </w:rPr>
        <w:t>Vectors</w:t>
      </w:r>
      <w:proofErr w:type="gramEnd"/>
      <w:r>
        <w:rPr>
          <w:rFonts w:ascii="Aptos Display" w:hAnsi="Aptos Display"/>
        </w:rPr>
        <w:t xml:space="preserve"> are easy to implement, but the nested loops can make them spiral into inefficiency quickly. The binary search tree has the potential to be slower when unbalanced. I believe the hash table strikes the best balance between practicality and efficiency and provides the best average times out of the options.</w:t>
      </w:r>
    </w:p>
    <w:p w14:paraId="488B6A40" w14:textId="1F7425C5" w:rsidR="003D432E" w:rsidRPr="003D432E" w:rsidRDefault="000A49B7" w:rsidP="00774EB7">
      <w:pPr>
        <w:rPr>
          <w:rFonts w:ascii="Aptos Display" w:hAnsi="Aptos Display"/>
        </w:rPr>
      </w:pPr>
      <w:r>
        <w:rPr>
          <w:rFonts w:ascii="Aptos Display" w:hAnsi="Aptos Display"/>
        </w:rPr>
        <w:t xml:space="preserve"> </w:t>
      </w:r>
    </w:p>
    <w:sectPr w:rsidR="003D432E" w:rsidRPr="003D43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020651">
    <w:abstractNumId w:val="8"/>
  </w:num>
  <w:num w:numId="2" w16cid:durableId="688334336">
    <w:abstractNumId w:val="6"/>
  </w:num>
  <w:num w:numId="3" w16cid:durableId="211773572">
    <w:abstractNumId w:val="5"/>
  </w:num>
  <w:num w:numId="4" w16cid:durableId="1481843057">
    <w:abstractNumId w:val="4"/>
  </w:num>
  <w:num w:numId="5" w16cid:durableId="1470783338">
    <w:abstractNumId w:val="7"/>
  </w:num>
  <w:num w:numId="6" w16cid:durableId="1849251060">
    <w:abstractNumId w:val="3"/>
  </w:num>
  <w:num w:numId="7" w16cid:durableId="1564948535">
    <w:abstractNumId w:val="2"/>
  </w:num>
  <w:num w:numId="8" w16cid:durableId="1769109072">
    <w:abstractNumId w:val="1"/>
  </w:num>
  <w:num w:numId="9" w16cid:durableId="212946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9B7"/>
    <w:rsid w:val="000A5169"/>
    <w:rsid w:val="0015074B"/>
    <w:rsid w:val="001F7484"/>
    <w:rsid w:val="0029639D"/>
    <w:rsid w:val="002C3F7F"/>
    <w:rsid w:val="00326F90"/>
    <w:rsid w:val="003D432E"/>
    <w:rsid w:val="00421684"/>
    <w:rsid w:val="004564C9"/>
    <w:rsid w:val="004E2D28"/>
    <w:rsid w:val="0062088D"/>
    <w:rsid w:val="00774EB7"/>
    <w:rsid w:val="007A1527"/>
    <w:rsid w:val="00896935"/>
    <w:rsid w:val="009630AB"/>
    <w:rsid w:val="0098558C"/>
    <w:rsid w:val="00A770A6"/>
    <w:rsid w:val="00AA1D8D"/>
    <w:rsid w:val="00B12B2B"/>
    <w:rsid w:val="00B47730"/>
    <w:rsid w:val="00C520F5"/>
    <w:rsid w:val="00CB0664"/>
    <w:rsid w:val="00D06F9D"/>
    <w:rsid w:val="00D77D81"/>
    <w:rsid w:val="00E10C34"/>
    <w:rsid w:val="00F522DA"/>
    <w:rsid w:val="00F6100E"/>
    <w:rsid w:val="00FC693F"/>
    <w:rsid w:val="00FF2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21AC5"/>
  <w14:defaultImageDpi w14:val="300"/>
  <w15:docId w15:val="{5A2CABC6-1427-48B3-AFD9-C4D69A5B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0769">
      <w:bodyDiv w:val="1"/>
      <w:marLeft w:val="0"/>
      <w:marRight w:val="0"/>
      <w:marTop w:val="0"/>
      <w:marBottom w:val="0"/>
      <w:divBdr>
        <w:top w:val="none" w:sz="0" w:space="0" w:color="auto"/>
        <w:left w:val="none" w:sz="0" w:space="0" w:color="auto"/>
        <w:bottom w:val="none" w:sz="0" w:space="0" w:color="auto"/>
        <w:right w:val="none" w:sz="0" w:space="0" w:color="auto"/>
      </w:divBdr>
    </w:div>
    <w:div w:id="239559882">
      <w:bodyDiv w:val="1"/>
      <w:marLeft w:val="0"/>
      <w:marRight w:val="0"/>
      <w:marTop w:val="0"/>
      <w:marBottom w:val="0"/>
      <w:divBdr>
        <w:top w:val="none" w:sz="0" w:space="0" w:color="auto"/>
        <w:left w:val="none" w:sz="0" w:space="0" w:color="auto"/>
        <w:bottom w:val="none" w:sz="0" w:space="0" w:color="auto"/>
        <w:right w:val="none" w:sz="0" w:space="0" w:color="auto"/>
      </w:divBdr>
    </w:div>
    <w:div w:id="500433067">
      <w:bodyDiv w:val="1"/>
      <w:marLeft w:val="0"/>
      <w:marRight w:val="0"/>
      <w:marTop w:val="0"/>
      <w:marBottom w:val="0"/>
      <w:divBdr>
        <w:top w:val="none" w:sz="0" w:space="0" w:color="auto"/>
        <w:left w:val="none" w:sz="0" w:space="0" w:color="auto"/>
        <w:bottom w:val="none" w:sz="0" w:space="0" w:color="auto"/>
        <w:right w:val="none" w:sz="0" w:space="0" w:color="auto"/>
      </w:divBdr>
    </w:div>
    <w:div w:id="607322622">
      <w:bodyDiv w:val="1"/>
      <w:marLeft w:val="0"/>
      <w:marRight w:val="0"/>
      <w:marTop w:val="0"/>
      <w:marBottom w:val="0"/>
      <w:divBdr>
        <w:top w:val="none" w:sz="0" w:space="0" w:color="auto"/>
        <w:left w:val="none" w:sz="0" w:space="0" w:color="auto"/>
        <w:bottom w:val="none" w:sz="0" w:space="0" w:color="auto"/>
        <w:right w:val="none" w:sz="0" w:space="0" w:color="auto"/>
      </w:divBdr>
    </w:div>
    <w:div w:id="825705265">
      <w:bodyDiv w:val="1"/>
      <w:marLeft w:val="0"/>
      <w:marRight w:val="0"/>
      <w:marTop w:val="0"/>
      <w:marBottom w:val="0"/>
      <w:divBdr>
        <w:top w:val="none" w:sz="0" w:space="0" w:color="auto"/>
        <w:left w:val="none" w:sz="0" w:space="0" w:color="auto"/>
        <w:bottom w:val="none" w:sz="0" w:space="0" w:color="auto"/>
        <w:right w:val="none" w:sz="0" w:space="0" w:color="auto"/>
      </w:divBdr>
    </w:div>
    <w:div w:id="862087237">
      <w:bodyDiv w:val="1"/>
      <w:marLeft w:val="0"/>
      <w:marRight w:val="0"/>
      <w:marTop w:val="0"/>
      <w:marBottom w:val="0"/>
      <w:divBdr>
        <w:top w:val="none" w:sz="0" w:space="0" w:color="auto"/>
        <w:left w:val="none" w:sz="0" w:space="0" w:color="auto"/>
        <w:bottom w:val="none" w:sz="0" w:space="0" w:color="auto"/>
        <w:right w:val="none" w:sz="0" w:space="0" w:color="auto"/>
      </w:divBdr>
    </w:div>
    <w:div w:id="953367298">
      <w:bodyDiv w:val="1"/>
      <w:marLeft w:val="0"/>
      <w:marRight w:val="0"/>
      <w:marTop w:val="0"/>
      <w:marBottom w:val="0"/>
      <w:divBdr>
        <w:top w:val="none" w:sz="0" w:space="0" w:color="auto"/>
        <w:left w:val="none" w:sz="0" w:space="0" w:color="auto"/>
        <w:bottom w:val="none" w:sz="0" w:space="0" w:color="auto"/>
        <w:right w:val="none" w:sz="0" w:space="0" w:color="auto"/>
      </w:divBdr>
    </w:div>
    <w:div w:id="1038122552">
      <w:bodyDiv w:val="1"/>
      <w:marLeft w:val="0"/>
      <w:marRight w:val="0"/>
      <w:marTop w:val="0"/>
      <w:marBottom w:val="0"/>
      <w:divBdr>
        <w:top w:val="none" w:sz="0" w:space="0" w:color="auto"/>
        <w:left w:val="none" w:sz="0" w:space="0" w:color="auto"/>
        <w:bottom w:val="none" w:sz="0" w:space="0" w:color="auto"/>
        <w:right w:val="none" w:sz="0" w:space="0" w:color="auto"/>
      </w:divBdr>
    </w:div>
    <w:div w:id="1113089219">
      <w:bodyDiv w:val="1"/>
      <w:marLeft w:val="0"/>
      <w:marRight w:val="0"/>
      <w:marTop w:val="0"/>
      <w:marBottom w:val="0"/>
      <w:divBdr>
        <w:top w:val="none" w:sz="0" w:space="0" w:color="auto"/>
        <w:left w:val="none" w:sz="0" w:space="0" w:color="auto"/>
        <w:bottom w:val="none" w:sz="0" w:space="0" w:color="auto"/>
        <w:right w:val="none" w:sz="0" w:space="0" w:color="auto"/>
      </w:divBdr>
    </w:div>
    <w:div w:id="1174955542">
      <w:bodyDiv w:val="1"/>
      <w:marLeft w:val="0"/>
      <w:marRight w:val="0"/>
      <w:marTop w:val="0"/>
      <w:marBottom w:val="0"/>
      <w:divBdr>
        <w:top w:val="none" w:sz="0" w:space="0" w:color="auto"/>
        <w:left w:val="none" w:sz="0" w:space="0" w:color="auto"/>
        <w:bottom w:val="none" w:sz="0" w:space="0" w:color="auto"/>
        <w:right w:val="none" w:sz="0" w:space="0" w:color="auto"/>
      </w:divBdr>
    </w:div>
    <w:div w:id="1277640351">
      <w:bodyDiv w:val="1"/>
      <w:marLeft w:val="0"/>
      <w:marRight w:val="0"/>
      <w:marTop w:val="0"/>
      <w:marBottom w:val="0"/>
      <w:divBdr>
        <w:top w:val="none" w:sz="0" w:space="0" w:color="auto"/>
        <w:left w:val="none" w:sz="0" w:space="0" w:color="auto"/>
        <w:bottom w:val="none" w:sz="0" w:space="0" w:color="auto"/>
        <w:right w:val="none" w:sz="0" w:space="0" w:color="auto"/>
      </w:divBdr>
    </w:div>
    <w:div w:id="1361734680">
      <w:bodyDiv w:val="1"/>
      <w:marLeft w:val="0"/>
      <w:marRight w:val="0"/>
      <w:marTop w:val="0"/>
      <w:marBottom w:val="0"/>
      <w:divBdr>
        <w:top w:val="none" w:sz="0" w:space="0" w:color="auto"/>
        <w:left w:val="none" w:sz="0" w:space="0" w:color="auto"/>
        <w:bottom w:val="none" w:sz="0" w:space="0" w:color="auto"/>
        <w:right w:val="none" w:sz="0" w:space="0" w:color="auto"/>
      </w:divBdr>
    </w:div>
    <w:div w:id="1580745450">
      <w:bodyDiv w:val="1"/>
      <w:marLeft w:val="0"/>
      <w:marRight w:val="0"/>
      <w:marTop w:val="0"/>
      <w:marBottom w:val="0"/>
      <w:divBdr>
        <w:top w:val="none" w:sz="0" w:space="0" w:color="auto"/>
        <w:left w:val="none" w:sz="0" w:space="0" w:color="auto"/>
        <w:bottom w:val="none" w:sz="0" w:space="0" w:color="auto"/>
        <w:right w:val="none" w:sz="0" w:space="0" w:color="auto"/>
      </w:divBdr>
    </w:div>
    <w:div w:id="1626542271">
      <w:bodyDiv w:val="1"/>
      <w:marLeft w:val="0"/>
      <w:marRight w:val="0"/>
      <w:marTop w:val="0"/>
      <w:marBottom w:val="0"/>
      <w:divBdr>
        <w:top w:val="none" w:sz="0" w:space="0" w:color="auto"/>
        <w:left w:val="none" w:sz="0" w:space="0" w:color="auto"/>
        <w:bottom w:val="none" w:sz="0" w:space="0" w:color="auto"/>
        <w:right w:val="none" w:sz="0" w:space="0" w:color="auto"/>
      </w:divBdr>
    </w:div>
    <w:div w:id="1736930012">
      <w:bodyDiv w:val="1"/>
      <w:marLeft w:val="0"/>
      <w:marRight w:val="0"/>
      <w:marTop w:val="0"/>
      <w:marBottom w:val="0"/>
      <w:divBdr>
        <w:top w:val="none" w:sz="0" w:space="0" w:color="auto"/>
        <w:left w:val="none" w:sz="0" w:space="0" w:color="auto"/>
        <w:bottom w:val="none" w:sz="0" w:space="0" w:color="auto"/>
        <w:right w:val="none" w:sz="0" w:space="0" w:color="auto"/>
      </w:divBdr>
    </w:div>
    <w:div w:id="1801802885">
      <w:bodyDiv w:val="1"/>
      <w:marLeft w:val="0"/>
      <w:marRight w:val="0"/>
      <w:marTop w:val="0"/>
      <w:marBottom w:val="0"/>
      <w:divBdr>
        <w:top w:val="none" w:sz="0" w:space="0" w:color="auto"/>
        <w:left w:val="none" w:sz="0" w:space="0" w:color="auto"/>
        <w:bottom w:val="none" w:sz="0" w:space="0" w:color="auto"/>
        <w:right w:val="none" w:sz="0" w:space="0" w:color="auto"/>
      </w:divBdr>
    </w:div>
    <w:div w:id="1950774697">
      <w:bodyDiv w:val="1"/>
      <w:marLeft w:val="0"/>
      <w:marRight w:val="0"/>
      <w:marTop w:val="0"/>
      <w:marBottom w:val="0"/>
      <w:divBdr>
        <w:top w:val="none" w:sz="0" w:space="0" w:color="auto"/>
        <w:left w:val="none" w:sz="0" w:space="0" w:color="auto"/>
        <w:bottom w:val="none" w:sz="0" w:space="0" w:color="auto"/>
        <w:right w:val="none" w:sz="0" w:space="0" w:color="auto"/>
      </w:divBdr>
    </w:div>
    <w:div w:id="2001423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Jordan</cp:lastModifiedBy>
  <cp:revision>3</cp:revision>
  <dcterms:created xsi:type="dcterms:W3CDTF">2025-06-15T23:07:00Z</dcterms:created>
  <dcterms:modified xsi:type="dcterms:W3CDTF">2025-06-15T23:17:00Z</dcterms:modified>
  <cp:category/>
</cp:coreProperties>
</file>